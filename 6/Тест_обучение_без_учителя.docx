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1"/>
        <w:jc w:val="center"/>
        <w:rPr>
          <w:lang w:val="ru-RU"/>
        </w:rPr>
      </w:pPr>
      <w:r>
        <w:rPr>
          <w:lang w:val="ru-RU"/>
        </w:rPr>
        <w:t>ТЕСТ ПО ТЕМЕ: ОБУЧЕНИЕ БЕЗ УЧИТЕЛЯ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Question"/>
        <w:rPr>
          <w:lang w:val="ru-RU"/>
        </w:rPr>
      </w:pPr>
      <w:r>
        <w:rPr>
          <w:lang w:val="ru-RU"/>
        </w:rPr>
        <w:t>Вопрос 1.</w:t>
      </w:r>
    </w:p>
    <w:p>
      <w:pPr>
        <w:pStyle w:val="Question"/>
        <w:rPr>
          <w:lang w:val="ru-RU"/>
        </w:rPr>
      </w:pPr>
      <w:r>
        <w:rPr>
          <w:lang w:val="ru-RU"/>
        </w:rPr>
        <w:t>Что является основной особенностью обучения без учителя (</w:t>
      </w:r>
      <w:r>
        <w:rPr/>
        <w:t>Unsupervised</w:t>
      </w:r>
      <w:r>
        <w:rPr>
          <w:lang w:val="ru-RU"/>
        </w:rPr>
        <w:t xml:space="preserve"> </w:t>
      </w:r>
      <w:r>
        <w:rPr/>
        <w:t>Learning</w:t>
      </w:r>
      <w:r>
        <w:rPr>
          <w:lang w:val="ru-RU"/>
        </w:rPr>
        <w:t>)?</w:t>
      </w:r>
    </w:p>
    <w:p>
      <w:pPr>
        <w:pStyle w:val="Option"/>
        <w:rPr>
          <w:lang w:val="ru-RU"/>
        </w:rPr>
      </w:pPr>
      <w:r>
        <w:rPr/>
        <w:t>A</w:t>
      </w:r>
      <w:r>
        <w:rPr>
          <w:lang w:val="ru-RU"/>
        </w:rPr>
        <w:t>. Использование размеченных данных для обучения модели</w:t>
      </w:r>
    </w:p>
    <w:p>
      <w:pPr>
        <w:pStyle w:val="Option"/>
        <w:ind w:left="360" w:hanging="0"/>
        <w:rPr>
          <w:b/>
          <w:b/>
          <w:lang w:val="ru-RU"/>
        </w:rPr>
      </w:pPr>
      <w:r>
        <w:rPr>
          <w:b/>
        </w:rPr>
        <w:t>B</w:t>
      </w:r>
      <w:r>
        <w:rPr>
          <w:b/>
          <w:lang w:val="ru-RU"/>
        </w:rPr>
        <w:t>. Отсутствие целевых переменных в обучающих данных</w:t>
      </w:r>
    </w:p>
    <w:p>
      <w:pPr>
        <w:pStyle w:val="Option"/>
        <w:rPr>
          <w:lang w:val="ru-RU"/>
        </w:rPr>
      </w:pPr>
      <w:r>
        <w:rPr/>
        <w:t>C</w:t>
      </w:r>
      <w:r>
        <w:rPr>
          <w:lang w:val="ru-RU"/>
        </w:rPr>
        <w:t xml:space="preserve">. Обязательное разделение данных на </w:t>
      </w:r>
      <w:r>
        <w:rPr/>
        <w:t>train</w:t>
      </w:r>
      <w:r>
        <w:rPr>
          <w:lang w:val="ru-RU"/>
        </w:rPr>
        <w:t>/</w:t>
      </w:r>
      <w:r>
        <w:rPr/>
        <w:t>validation</w:t>
      </w:r>
      <w:r>
        <w:rPr>
          <w:lang w:val="ru-RU"/>
        </w:rPr>
        <w:t>/</w:t>
      </w:r>
      <w:r>
        <w:rPr/>
        <w:t>test</w:t>
      </w:r>
    </w:p>
    <w:p>
      <w:pPr>
        <w:pStyle w:val="Option"/>
        <w:rPr>
          <w:lang w:val="ru-RU"/>
        </w:rPr>
      </w:pPr>
      <w:r>
        <w:rPr/>
        <w:t>D</w:t>
      </w:r>
      <w:r>
        <w:rPr>
          <w:lang w:val="ru-RU"/>
        </w:rPr>
        <w:t>. Использование функции потерь для оптимизации параметров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Question"/>
        <w:rPr>
          <w:lang w:val="ru-RU"/>
        </w:rPr>
      </w:pPr>
      <w:r>
        <w:rPr>
          <w:lang w:val="ru-RU"/>
        </w:rPr>
        <w:t>Вопрос 2.</w:t>
      </w:r>
    </w:p>
    <w:p>
      <w:pPr>
        <w:pStyle w:val="Question"/>
        <w:rPr>
          <w:lang w:val="ru-RU"/>
        </w:rPr>
      </w:pPr>
      <w:r>
        <w:rPr>
          <w:lang w:val="ru-RU"/>
        </w:rPr>
        <w:t>Какой алгоритм кластеризации требует предварительного указания количества кластеров?</w:t>
      </w:r>
    </w:p>
    <w:p>
      <w:pPr>
        <w:pStyle w:val="Option"/>
        <w:rPr/>
      </w:pPr>
      <w:r>
        <w:rPr/>
        <w:t>A. DBSCAN</w:t>
      </w:r>
    </w:p>
    <w:p>
      <w:pPr>
        <w:pStyle w:val="Option"/>
        <w:rPr/>
      </w:pPr>
      <w:r>
        <w:rPr/>
        <w:t>B. Mean Shift</w:t>
      </w:r>
    </w:p>
    <w:p>
      <w:pPr>
        <w:pStyle w:val="Option"/>
        <w:ind w:left="360" w:hanging="0"/>
        <w:rPr>
          <w:b/>
          <w:b/>
        </w:rPr>
      </w:pPr>
      <w:r>
        <w:rPr>
          <w:b/>
        </w:rPr>
        <w:t>C. K-Means</w:t>
      </w:r>
    </w:p>
    <w:p>
      <w:pPr>
        <w:pStyle w:val="Option"/>
        <w:rPr>
          <w:lang w:val="ru-RU"/>
        </w:rPr>
      </w:pPr>
      <w:r>
        <w:rPr/>
        <w:t>D</w:t>
      </w:r>
      <w:r>
        <w:rPr>
          <w:lang w:val="ru-RU"/>
        </w:rPr>
        <w:t xml:space="preserve">. </w:t>
      </w:r>
      <w:r>
        <w:rPr/>
        <w:t>Hierarchical</w:t>
      </w:r>
      <w:r>
        <w:rPr>
          <w:lang w:val="ru-RU"/>
        </w:rPr>
        <w:t xml:space="preserve"> </w:t>
      </w:r>
      <w:r>
        <w:rPr/>
        <w:t>Clustering</w:t>
      </w:r>
      <w:r>
        <w:rPr>
          <w:lang w:val="ru-RU"/>
        </w:rPr>
        <w:t xml:space="preserve"> (с автоматическим определением)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Question"/>
        <w:rPr>
          <w:lang w:val="ru-RU"/>
        </w:rPr>
      </w:pPr>
      <w:r>
        <w:rPr>
          <w:lang w:val="ru-RU"/>
        </w:rPr>
        <w:t>Вопрос 3.</w:t>
      </w:r>
    </w:p>
    <w:p>
      <w:pPr>
        <w:pStyle w:val="Question"/>
        <w:rPr>
          <w:lang w:val="ru-RU"/>
        </w:rPr>
      </w:pPr>
      <w:r>
        <w:rPr>
          <w:lang w:val="ru-RU"/>
        </w:rPr>
        <w:t xml:space="preserve">Что измеряет метрика </w:t>
      </w:r>
      <w:r>
        <w:rPr/>
        <w:t>Silhouette</w:t>
      </w:r>
      <w:r>
        <w:rPr>
          <w:lang w:val="ru-RU"/>
        </w:rPr>
        <w:t xml:space="preserve"> </w:t>
      </w:r>
      <w:r>
        <w:rPr/>
        <w:t>Score</w:t>
      </w:r>
      <w:r>
        <w:rPr>
          <w:lang w:val="ru-RU"/>
        </w:rPr>
        <w:t>?</w:t>
      </w:r>
    </w:p>
    <w:p>
      <w:pPr>
        <w:pStyle w:val="Option"/>
        <w:rPr>
          <w:lang w:val="ru-RU"/>
        </w:rPr>
      </w:pPr>
      <w:r>
        <w:rPr/>
        <w:t>A</w:t>
      </w:r>
      <w:r>
        <w:rPr>
          <w:lang w:val="ru-RU"/>
        </w:rPr>
        <w:t>. Расстояние между центроидами кластеров</w:t>
      </w:r>
    </w:p>
    <w:p>
      <w:pPr>
        <w:pStyle w:val="Option"/>
        <w:rPr>
          <w:lang w:val="ru-RU"/>
        </w:rPr>
      </w:pPr>
      <w:r>
        <w:rPr/>
        <w:t>B</w:t>
      </w:r>
      <w:r>
        <w:rPr>
          <w:lang w:val="ru-RU"/>
        </w:rPr>
        <w:t>. Количество точек в каждом кластере</w:t>
      </w:r>
    </w:p>
    <w:p>
      <w:pPr>
        <w:pStyle w:val="Option"/>
        <w:ind w:left="360" w:hanging="0"/>
        <w:rPr>
          <w:b/>
          <w:b/>
          <w:lang w:val="ru-RU"/>
        </w:rPr>
      </w:pPr>
      <w:r>
        <w:rPr>
          <w:b/>
        </w:rPr>
        <w:t>C</w:t>
      </w:r>
      <w:r>
        <w:rPr>
          <w:b/>
          <w:lang w:val="ru-RU"/>
        </w:rPr>
        <w:t>. Насколько точки похожи на свой кластер по сравнению с другими кластерами</w:t>
      </w:r>
    </w:p>
    <w:p>
      <w:pPr>
        <w:pStyle w:val="Option"/>
        <w:rPr>
          <w:lang w:val="ru-RU"/>
        </w:rPr>
      </w:pPr>
      <w:r>
        <w:rPr/>
        <w:t>D</w:t>
      </w:r>
      <w:r>
        <w:rPr>
          <w:lang w:val="ru-RU"/>
        </w:rPr>
        <w:t>. Время выполнения алгоритма кластеризации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Question"/>
        <w:rPr>
          <w:lang w:val="ru-RU"/>
        </w:rPr>
      </w:pPr>
      <w:r>
        <w:rPr>
          <w:lang w:val="ru-RU"/>
        </w:rPr>
        <w:t>Вопрос 4.</w:t>
      </w:r>
    </w:p>
    <w:p>
      <w:pPr>
        <w:pStyle w:val="Question"/>
        <w:rPr>
          <w:lang w:val="ru-RU"/>
        </w:rPr>
      </w:pPr>
      <w:r>
        <w:rPr>
          <w:lang w:val="ru-RU"/>
        </w:rPr>
        <w:t xml:space="preserve">Какое значение </w:t>
      </w:r>
      <w:r>
        <w:rPr/>
        <w:t>Silhouette</w:t>
      </w:r>
      <w:r>
        <w:rPr>
          <w:lang w:val="ru-RU"/>
        </w:rPr>
        <w:t xml:space="preserve"> </w:t>
      </w:r>
      <w:r>
        <w:rPr/>
        <w:t>Score</w:t>
      </w:r>
      <w:r>
        <w:rPr>
          <w:lang w:val="ru-RU"/>
        </w:rPr>
        <w:t xml:space="preserve"> указывает на идеальную кластеризацию?</w:t>
      </w:r>
    </w:p>
    <w:p>
      <w:pPr>
        <w:pStyle w:val="Option"/>
        <w:rPr>
          <w:lang w:val="ru-RU"/>
        </w:rPr>
      </w:pPr>
      <w:r>
        <w:rPr/>
        <w:t>A</w:t>
      </w:r>
      <w:r>
        <w:rPr>
          <w:lang w:val="ru-RU"/>
        </w:rPr>
        <w:t>. 0</w:t>
      </w:r>
    </w:p>
    <w:p>
      <w:pPr>
        <w:pStyle w:val="Option"/>
        <w:rPr>
          <w:lang w:val="ru-RU"/>
        </w:rPr>
      </w:pPr>
      <w:r>
        <w:rPr/>
        <w:t>B</w:t>
      </w:r>
      <w:r>
        <w:rPr>
          <w:lang w:val="ru-RU"/>
        </w:rPr>
        <w:t>. 0.5</w:t>
      </w:r>
    </w:p>
    <w:p>
      <w:pPr>
        <w:pStyle w:val="Option"/>
        <w:ind w:left="360" w:hanging="0"/>
        <w:rPr>
          <w:b/>
          <w:b/>
          <w:lang w:val="ru-RU"/>
        </w:rPr>
      </w:pPr>
      <w:r>
        <w:rPr>
          <w:b/>
        </w:rPr>
        <w:t>C</w:t>
      </w:r>
      <w:r>
        <w:rPr>
          <w:b/>
          <w:lang w:val="ru-RU"/>
        </w:rPr>
        <w:t>. 1</w:t>
      </w:r>
    </w:p>
    <w:p>
      <w:pPr>
        <w:pStyle w:val="Option"/>
        <w:rPr>
          <w:lang w:val="ru-RU"/>
        </w:rPr>
      </w:pPr>
      <w:r>
        <w:rPr/>
        <w:t>D</w:t>
      </w:r>
      <w:r>
        <w:rPr>
          <w:lang w:val="ru-RU"/>
        </w:rPr>
        <w:t>. -1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Question"/>
        <w:rPr>
          <w:lang w:val="ru-RU"/>
        </w:rPr>
      </w:pPr>
      <w:r>
        <w:rPr>
          <w:lang w:val="ru-RU"/>
        </w:rPr>
        <w:t>Вопрос 5.</w:t>
      </w:r>
    </w:p>
    <w:p>
      <w:pPr>
        <w:pStyle w:val="Question"/>
        <w:rPr>
          <w:lang w:val="ru-RU"/>
        </w:rPr>
      </w:pPr>
      <w:r>
        <w:rPr>
          <w:lang w:val="ru-RU"/>
        </w:rPr>
        <w:t xml:space="preserve">Что делает алгоритм </w:t>
      </w:r>
      <w:r>
        <w:rPr/>
        <w:t>DBSCAN</w:t>
      </w:r>
      <w:r>
        <w:rPr>
          <w:lang w:val="ru-RU"/>
        </w:rPr>
        <w:t xml:space="preserve"> с точками, которые не принадлежат ни к одному кластеру?</w:t>
      </w:r>
    </w:p>
    <w:p>
      <w:pPr>
        <w:pStyle w:val="Option"/>
        <w:rPr>
          <w:lang w:val="ru-RU"/>
        </w:rPr>
      </w:pPr>
      <w:r>
        <w:rPr/>
        <w:t>A</w:t>
      </w:r>
      <w:r>
        <w:rPr>
          <w:lang w:val="ru-RU"/>
        </w:rPr>
        <w:t xml:space="preserve">. Удаляет их из </w:t>
      </w:r>
      <w:r>
        <w:rPr/>
        <w:t>dataset</w:t>
      </w:r>
      <w:r>
        <w:rPr>
          <w:lang w:val="ru-RU"/>
        </w:rPr>
        <w:t>'а</w:t>
      </w:r>
    </w:p>
    <w:p>
      <w:pPr>
        <w:pStyle w:val="Option"/>
        <w:rPr>
          <w:lang w:val="ru-RU"/>
        </w:rPr>
      </w:pPr>
      <w:r>
        <w:rPr/>
        <w:t>B</w:t>
      </w:r>
      <w:r>
        <w:rPr>
          <w:lang w:val="ru-RU"/>
        </w:rPr>
        <w:t>. Создает для них отдельные кластеры</w:t>
      </w:r>
    </w:p>
    <w:p>
      <w:pPr>
        <w:pStyle w:val="Option"/>
        <w:ind w:left="360" w:hanging="0"/>
        <w:rPr>
          <w:b/>
          <w:b/>
          <w:lang w:val="ru-RU"/>
        </w:rPr>
      </w:pPr>
      <w:r>
        <w:rPr>
          <w:b/>
        </w:rPr>
        <w:t>C</w:t>
      </w:r>
      <w:r>
        <w:rPr>
          <w:b/>
          <w:lang w:val="ru-RU"/>
        </w:rPr>
        <w:t>. Помечает их как шум (</w:t>
      </w:r>
      <w:r>
        <w:rPr>
          <w:b/>
        </w:rPr>
        <w:t>noise</w:t>
      </w:r>
      <w:r>
        <w:rPr>
          <w:b/>
          <w:lang w:val="ru-RU"/>
        </w:rPr>
        <w:t>)</w:t>
      </w:r>
    </w:p>
    <w:p>
      <w:pPr>
        <w:pStyle w:val="Option"/>
        <w:rPr>
          <w:lang w:val="ru-RU"/>
        </w:rPr>
      </w:pPr>
      <w:r>
        <w:rPr/>
        <w:t>D</w:t>
      </w:r>
      <w:r>
        <w:rPr>
          <w:lang w:val="ru-RU"/>
        </w:rPr>
        <w:t>. Присваивает их к ближайшему кластеру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Question"/>
        <w:rPr>
          <w:lang w:val="ru-RU"/>
        </w:rPr>
      </w:pPr>
      <w:r>
        <w:rPr>
          <w:lang w:val="ru-RU"/>
        </w:rPr>
        <w:t>Вопрос 6.</w:t>
      </w:r>
    </w:p>
    <w:p>
      <w:pPr>
        <w:pStyle w:val="Question"/>
        <w:rPr>
          <w:lang w:val="ru-RU"/>
        </w:rPr>
      </w:pPr>
      <w:r>
        <w:rPr>
          <w:lang w:val="ru-RU"/>
        </w:rPr>
        <w:t xml:space="preserve">Какие два основных параметра требуются для работы алгоритма </w:t>
      </w:r>
      <w:r>
        <w:rPr/>
        <w:t>DBSCAN</w:t>
      </w:r>
      <w:r>
        <w:rPr>
          <w:lang w:val="ru-RU"/>
        </w:rPr>
        <w:t>?</w:t>
      </w:r>
    </w:p>
    <w:p>
      <w:pPr>
        <w:pStyle w:val="Option"/>
        <w:rPr>
          <w:lang w:val="ru-RU"/>
        </w:rPr>
      </w:pPr>
      <w:r>
        <w:rPr/>
        <w:t>A</w:t>
      </w:r>
      <w:r>
        <w:rPr>
          <w:lang w:val="ru-RU"/>
        </w:rPr>
        <w:t xml:space="preserve">. </w:t>
      </w:r>
      <w:r>
        <w:rPr/>
        <w:t>k</w:t>
      </w:r>
      <w:r>
        <w:rPr>
          <w:lang w:val="ru-RU"/>
        </w:rPr>
        <w:t xml:space="preserve"> (количество кластеров) и </w:t>
      </w:r>
      <w:r>
        <w:rPr/>
        <w:t>max</w:t>
      </w:r>
      <w:r>
        <w:rPr>
          <w:lang w:val="ru-RU"/>
        </w:rPr>
        <w:t>_</w:t>
      </w:r>
      <w:r>
        <w:rPr/>
        <w:t>iter</w:t>
      </w:r>
      <w:r>
        <w:rPr>
          <w:lang w:val="ru-RU"/>
        </w:rPr>
        <w:t xml:space="preserve"> (максимальное количество итераций)</w:t>
      </w:r>
    </w:p>
    <w:p>
      <w:pPr>
        <w:pStyle w:val="Option"/>
        <w:ind w:left="360" w:hanging="0"/>
        <w:rPr>
          <w:b/>
          <w:b/>
          <w:lang w:val="ru-RU"/>
        </w:rPr>
      </w:pPr>
      <w:r>
        <w:rPr>
          <w:b/>
        </w:rPr>
        <w:t>B</w:t>
      </w:r>
      <w:r>
        <w:rPr>
          <w:b/>
          <w:lang w:val="ru-RU"/>
        </w:rPr>
        <w:t xml:space="preserve">. </w:t>
      </w:r>
      <w:r>
        <w:rPr>
          <w:b/>
        </w:rPr>
        <w:t>eps</w:t>
      </w:r>
      <w:r>
        <w:rPr>
          <w:b/>
          <w:lang w:val="ru-RU"/>
        </w:rPr>
        <w:t xml:space="preserve"> (радиус окрестности) и </w:t>
      </w:r>
      <w:r>
        <w:rPr>
          <w:b/>
        </w:rPr>
        <w:t>min</w:t>
      </w:r>
      <w:r>
        <w:rPr>
          <w:b/>
          <w:lang w:val="ru-RU"/>
        </w:rPr>
        <w:t>_</w:t>
      </w:r>
      <w:r>
        <w:rPr>
          <w:b/>
        </w:rPr>
        <w:t>samples</w:t>
      </w:r>
      <w:r>
        <w:rPr>
          <w:b/>
          <w:lang w:val="ru-RU"/>
        </w:rPr>
        <w:t xml:space="preserve"> (минимальное количество точек)</w:t>
      </w:r>
    </w:p>
    <w:p>
      <w:pPr>
        <w:pStyle w:val="Option"/>
        <w:rPr>
          <w:lang w:val="ru-RU"/>
        </w:rPr>
      </w:pPr>
      <w:r>
        <w:rPr/>
        <w:t>C</w:t>
      </w:r>
      <w:r>
        <w:rPr>
          <w:lang w:val="ru-RU"/>
        </w:rPr>
        <w:t xml:space="preserve">. </w:t>
      </w:r>
      <w:r>
        <w:rPr/>
        <w:t>learning</w:t>
      </w:r>
      <w:r>
        <w:rPr>
          <w:lang w:val="ru-RU"/>
        </w:rPr>
        <w:t>_</w:t>
      </w:r>
      <w:r>
        <w:rPr/>
        <w:t>rate</w:t>
      </w:r>
      <w:r>
        <w:rPr>
          <w:lang w:val="ru-RU"/>
        </w:rPr>
        <w:t xml:space="preserve"> (скорость обучения) и </w:t>
      </w:r>
      <w:r>
        <w:rPr/>
        <w:t>batch</w:t>
      </w:r>
      <w:r>
        <w:rPr>
          <w:lang w:val="ru-RU"/>
        </w:rPr>
        <w:t>_</w:t>
      </w:r>
      <w:r>
        <w:rPr/>
        <w:t>size</w:t>
      </w:r>
      <w:r>
        <w:rPr>
          <w:lang w:val="ru-RU"/>
        </w:rPr>
        <w:t xml:space="preserve"> (размер батча)</w:t>
      </w:r>
    </w:p>
    <w:p>
      <w:pPr>
        <w:pStyle w:val="Option"/>
        <w:rPr>
          <w:lang w:val="ru-RU"/>
        </w:rPr>
      </w:pPr>
      <w:r>
        <w:rPr/>
        <w:t>D</w:t>
      </w:r>
      <w:r>
        <w:rPr>
          <w:lang w:val="ru-RU"/>
        </w:rPr>
        <w:t xml:space="preserve">. </w:t>
      </w:r>
      <w:r>
        <w:rPr/>
        <w:t>n</w:t>
      </w:r>
      <w:r>
        <w:rPr>
          <w:lang w:val="ru-RU"/>
        </w:rPr>
        <w:t>_</w:t>
      </w:r>
      <w:r>
        <w:rPr/>
        <w:t>components</w:t>
      </w:r>
      <w:r>
        <w:rPr>
          <w:lang w:val="ru-RU"/>
        </w:rPr>
        <w:t xml:space="preserve"> (количество компонент) и </w:t>
      </w:r>
      <w:r>
        <w:rPr/>
        <w:t>random</w:t>
      </w:r>
      <w:r>
        <w:rPr>
          <w:lang w:val="ru-RU"/>
        </w:rPr>
        <w:t>_</w:t>
      </w:r>
      <w:r>
        <w:rPr/>
        <w:t>state</w:t>
      </w:r>
      <w:r>
        <w:rPr>
          <w:lang w:val="ru-RU"/>
        </w:rPr>
        <w:t xml:space="preserve"> (случайное состояние)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Question"/>
        <w:rPr>
          <w:lang w:val="ru-RU"/>
        </w:rPr>
      </w:pPr>
      <w:r>
        <w:rPr>
          <w:lang w:val="ru-RU"/>
        </w:rPr>
        <w:t>Вопрос 7.</w:t>
      </w:r>
    </w:p>
    <w:p>
      <w:pPr>
        <w:pStyle w:val="Question"/>
        <w:rPr>
          <w:lang w:val="ru-RU"/>
        </w:rPr>
      </w:pPr>
      <w:r>
        <w:rPr>
          <w:lang w:val="ru-RU"/>
        </w:rPr>
        <w:t xml:space="preserve">Что означает метрика </w:t>
      </w:r>
      <w:r>
        <w:rPr/>
        <w:t>Adjusted</w:t>
      </w:r>
      <w:r>
        <w:rPr>
          <w:lang w:val="ru-RU"/>
        </w:rPr>
        <w:t xml:space="preserve"> </w:t>
      </w:r>
      <w:r>
        <w:rPr/>
        <w:t>Rand</w:t>
      </w:r>
      <w:r>
        <w:rPr>
          <w:lang w:val="ru-RU"/>
        </w:rPr>
        <w:t xml:space="preserve"> </w:t>
      </w:r>
      <w:r>
        <w:rPr/>
        <w:t>Index</w:t>
      </w:r>
      <w:r>
        <w:rPr>
          <w:lang w:val="ru-RU"/>
        </w:rPr>
        <w:t xml:space="preserve"> (</w:t>
      </w:r>
      <w:r>
        <w:rPr/>
        <w:t>ARI</w:t>
      </w:r>
      <w:r>
        <w:rPr>
          <w:lang w:val="ru-RU"/>
        </w:rPr>
        <w:t>) равная 0?</w:t>
      </w:r>
    </w:p>
    <w:p>
      <w:pPr>
        <w:pStyle w:val="Option"/>
        <w:rPr>
          <w:lang w:val="ru-RU"/>
        </w:rPr>
      </w:pPr>
      <w:r>
        <w:rPr/>
        <w:t>A</w:t>
      </w:r>
      <w:r>
        <w:rPr>
          <w:lang w:val="ru-RU"/>
        </w:rPr>
        <w:t>. Идеальное соответствие истинным меткам</w:t>
      </w:r>
    </w:p>
    <w:p>
      <w:pPr>
        <w:pStyle w:val="Option"/>
        <w:rPr>
          <w:lang w:val="ru-RU"/>
        </w:rPr>
      </w:pPr>
      <w:r>
        <w:rPr/>
        <w:t>B</w:t>
      </w:r>
      <w:r>
        <w:rPr>
          <w:lang w:val="ru-RU"/>
        </w:rPr>
        <w:t>. Полное несоответствие истинным меткам</w:t>
      </w:r>
    </w:p>
    <w:p>
      <w:pPr>
        <w:pStyle w:val="Option"/>
        <w:ind w:left="360" w:hanging="0"/>
        <w:rPr>
          <w:b/>
          <w:b/>
          <w:lang w:val="ru-RU"/>
        </w:rPr>
      </w:pPr>
      <w:r>
        <w:rPr>
          <w:b/>
        </w:rPr>
        <w:t>C</w:t>
      </w:r>
      <w:r>
        <w:rPr>
          <w:b/>
          <w:lang w:val="ru-RU"/>
        </w:rPr>
        <w:t>. Случайная кластеризация</w:t>
      </w:r>
    </w:p>
    <w:p>
      <w:pPr>
        <w:pStyle w:val="Option"/>
        <w:rPr>
          <w:lang w:val="ru-RU"/>
        </w:rPr>
      </w:pPr>
      <w:r>
        <w:rPr/>
        <w:t>D</w:t>
      </w:r>
      <w:r>
        <w:rPr>
          <w:lang w:val="ru-RU"/>
        </w:rPr>
        <w:t>. Невозможно вычислить метрику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Question"/>
        <w:rPr>
          <w:lang w:val="ru-RU"/>
        </w:rPr>
      </w:pPr>
      <w:r>
        <w:rPr>
          <w:lang w:val="ru-RU"/>
        </w:rPr>
        <w:t>Вопрос 8.</w:t>
      </w:r>
    </w:p>
    <w:p>
      <w:pPr>
        <w:pStyle w:val="Question"/>
        <w:rPr>
          <w:lang w:val="ru-RU"/>
        </w:rPr>
      </w:pPr>
      <w:r>
        <w:rPr>
          <w:lang w:val="ru-RU"/>
        </w:rPr>
        <w:t>Для какой задачи лучше всего подходит иерархическая кластеризация?</w:t>
      </w:r>
    </w:p>
    <w:p>
      <w:pPr>
        <w:pStyle w:val="Option"/>
        <w:rPr>
          <w:lang w:val="ru-RU"/>
        </w:rPr>
      </w:pPr>
      <w:r>
        <w:rPr/>
        <w:t>A</w:t>
      </w:r>
      <w:r>
        <w:rPr>
          <w:lang w:val="ru-RU"/>
        </w:rPr>
        <w:t>. Когда заранее известно точное количество кластеров</w:t>
      </w:r>
    </w:p>
    <w:p>
      <w:pPr>
        <w:pStyle w:val="Option"/>
        <w:ind w:left="360" w:hanging="0"/>
        <w:rPr>
          <w:b/>
          <w:b/>
          <w:lang w:val="ru-RU"/>
        </w:rPr>
      </w:pPr>
      <w:r>
        <w:rPr>
          <w:b/>
        </w:rPr>
        <w:t>B</w:t>
      </w:r>
      <w:r>
        <w:rPr>
          <w:b/>
          <w:lang w:val="ru-RU"/>
        </w:rPr>
        <w:t>. Когда нужно получить дендрограмму и изучить структуру данных на разных уровнях</w:t>
      </w:r>
    </w:p>
    <w:p>
      <w:pPr>
        <w:pStyle w:val="Option"/>
        <w:rPr>
          <w:lang w:val="ru-RU"/>
        </w:rPr>
      </w:pPr>
      <w:r>
        <w:rPr/>
        <w:t>C</w:t>
      </w:r>
      <w:r>
        <w:rPr>
          <w:lang w:val="ru-RU"/>
        </w:rPr>
        <w:t>. Когда данные имеют сферическую форму кластеров</w:t>
      </w:r>
    </w:p>
    <w:p>
      <w:pPr>
        <w:pStyle w:val="Option"/>
        <w:rPr>
          <w:lang w:val="ru-RU"/>
        </w:rPr>
      </w:pPr>
      <w:r>
        <w:rPr/>
        <w:t>D</w:t>
      </w:r>
      <w:r>
        <w:rPr>
          <w:lang w:val="ru-RU"/>
        </w:rPr>
        <w:t>. Когда требуется максимальная скорость работы алгоритма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Question"/>
        <w:rPr>
          <w:lang w:val="ru-RU"/>
        </w:rPr>
      </w:pPr>
      <w:r>
        <w:rPr>
          <w:lang w:val="ru-RU"/>
        </w:rPr>
        <w:t>Вопрос 9.</w:t>
      </w:r>
    </w:p>
    <w:p>
      <w:pPr>
        <w:pStyle w:val="Question"/>
        <w:rPr>
          <w:lang w:val="ru-RU"/>
        </w:rPr>
      </w:pPr>
      <w:r>
        <w:rPr>
          <w:lang w:val="ru-RU"/>
        </w:rPr>
        <w:t>Что показывает метод локтя (</w:t>
      </w:r>
      <w:r>
        <w:rPr/>
        <w:t>Elbow</w:t>
      </w:r>
      <w:r>
        <w:rPr>
          <w:lang w:val="ru-RU"/>
        </w:rPr>
        <w:t xml:space="preserve"> </w:t>
      </w:r>
      <w:r>
        <w:rPr/>
        <w:t>Method</w:t>
      </w:r>
      <w:r>
        <w:rPr>
          <w:lang w:val="ru-RU"/>
        </w:rPr>
        <w:t xml:space="preserve">) в контексте </w:t>
      </w:r>
      <w:r>
        <w:rPr/>
        <w:t>K</w:t>
      </w:r>
      <w:r>
        <w:rPr>
          <w:lang w:val="ru-RU"/>
        </w:rPr>
        <w:t>-</w:t>
      </w:r>
      <w:r>
        <w:rPr/>
        <w:t>Means</w:t>
      </w:r>
      <w:r>
        <w:rPr>
          <w:lang w:val="ru-RU"/>
        </w:rPr>
        <w:t>?</w:t>
      </w:r>
    </w:p>
    <w:p>
      <w:pPr>
        <w:pStyle w:val="Option"/>
        <w:rPr>
          <w:lang w:val="ru-RU"/>
        </w:rPr>
      </w:pPr>
      <w:r>
        <w:rPr/>
        <w:t>A</w:t>
      </w:r>
      <w:r>
        <w:rPr>
          <w:lang w:val="ru-RU"/>
        </w:rPr>
        <w:t xml:space="preserve">. Оптимальное значение параметра </w:t>
      </w:r>
      <w:r>
        <w:rPr/>
        <w:t>eps</w:t>
      </w:r>
      <w:r>
        <w:rPr>
          <w:lang w:val="ru-RU"/>
        </w:rPr>
        <w:t xml:space="preserve"> для </w:t>
      </w:r>
      <w:r>
        <w:rPr/>
        <w:t>DBSCAN</w:t>
      </w:r>
    </w:p>
    <w:p>
      <w:pPr>
        <w:pStyle w:val="Option"/>
        <w:rPr>
          <w:lang w:val="ru-RU"/>
        </w:rPr>
      </w:pPr>
      <w:r>
        <w:rPr/>
        <w:t>B</w:t>
      </w:r>
      <w:r>
        <w:rPr>
          <w:lang w:val="ru-RU"/>
        </w:rPr>
        <w:t>. Количество выбросов в данных</w:t>
      </w:r>
      <w:bookmarkStart w:id="0" w:name="_GoBack"/>
      <w:bookmarkEnd w:id="0"/>
    </w:p>
    <w:p>
      <w:pPr>
        <w:pStyle w:val="Option"/>
        <w:ind w:left="360" w:hanging="0"/>
        <w:rPr>
          <w:b/>
          <w:b/>
          <w:lang w:val="ru-RU"/>
        </w:rPr>
      </w:pPr>
      <w:r>
        <w:rPr>
          <w:b/>
        </w:rPr>
        <w:t>C</w:t>
      </w:r>
      <w:r>
        <w:rPr>
          <w:b/>
          <w:lang w:val="ru-RU"/>
        </w:rPr>
        <w:t>. Оптимальное количество кластеров на основе внутрикластерной суммы квадратов</w:t>
      </w:r>
    </w:p>
    <w:p>
      <w:pPr>
        <w:pStyle w:val="Option"/>
        <w:rPr>
          <w:lang w:val="ru-RU"/>
        </w:rPr>
      </w:pPr>
      <w:r>
        <w:rPr/>
        <w:t>D</w:t>
      </w:r>
      <w:r>
        <w:rPr>
          <w:lang w:val="ru-RU"/>
        </w:rPr>
        <w:t>. Время выполнения алгоритма для разных параметров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Question"/>
        <w:rPr>
          <w:lang w:val="ru-RU"/>
        </w:rPr>
      </w:pPr>
      <w:r>
        <w:rPr>
          <w:lang w:val="ru-RU"/>
        </w:rPr>
        <w:t>Вопрос 10.</w:t>
      </w:r>
    </w:p>
    <w:p>
      <w:pPr>
        <w:pStyle w:val="Question"/>
        <w:rPr>
          <w:lang w:val="ru-RU"/>
        </w:rPr>
      </w:pPr>
      <w:r>
        <w:rPr>
          <w:lang w:val="ru-RU"/>
        </w:rPr>
        <w:t xml:space="preserve">В каком случае </w:t>
      </w:r>
      <w:r>
        <w:rPr/>
        <w:t>Supervised</w:t>
      </w:r>
      <w:r>
        <w:rPr>
          <w:lang w:val="ru-RU"/>
        </w:rPr>
        <w:t xml:space="preserve"> </w:t>
      </w:r>
      <w:r>
        <w:rPr/>
        <w:t>Learning</w:t>
      </w:r>
      <w:r>
        <w:rPr>
          <w:lang w:val="ru-RU"/>
        </w:rPr>
        <w:t xml:space="preserve"> имеет преимущество перед </w:t>
      </w:r>
      <w:r>
        <w:rPr/>
        <w:t>Unsupervised</w:t>
      </w:r>
      <w:r>
        <w:rPr>
          <w:lang w:val="ru-RU"/>
        </w:rPr>
        <w:t xml:space="preserve"> </w:t>
      </w:r>
      <w:r>
        <w:rPr/>
        <w:t>Learning</w:t>
      </w:r>
      <w:r>
        <w:rPr>
          <w:lang w:val="ru-RU"/>
        </w:rPr>
        <w:t>?</w:t>
      </w:r>
    </w:p>
    <w:p>
      <w:pPr>
        <w:pStyle w:val="Option"/>
        <w:rPr>
          <w:lang w:val="ru-RU"/>
        </w:rPr>
      </w:pPr>
      <w:r>
        <w:rPr/>
        <w:t>A</w:t>
      </w:r>
      <w:r>
        <w:rPr>
          <w:lang w:val="ru-RU"/>
        </w:rPr>
        <w:t>. Когда нужно исследовать структуру неизвестных данных</w:t>
      </w:r>
    </w:p>
    <w:p>
      <w:pPr>
        <w:pStyle w:val="Option"/>
        <w:ind w:left="360" w:hanging="0"/>
        <w:rPr>
          <w:b/>
          <w:b/>
          <w:lang w:val="ru-RU"/>
        </w:rPr>
      </w:pPr>
      <w:r>
        <w:rPr>
          <w:b/>
        </w:rPr>
        <w:t>B</w:t>
      </w:r>
      <w:r>
        <w:rPr>
          <w:b/>
          <w:lang w:val="ru-RU"/>
        </w:rPr>
        <w:t>. Когда есть размеченные данные и нужно делать предсказания на новых данных</w:t>
      </w:r>
    </w:p>
    <w:p>
      <w:pPr>
        <w:pStyle w:val="Option"/>
        <w:rPr>
          <w:lang w:val="ru-RU"/>
        </w:rPr>
      </w:pPr>
      <w:r>
        <w:rPr/>
        <w:t>C</w:t>
      </w:r>
      <w:r>
        <w:rPr>
          <w:lang w:val="ru-RU"/>
        </w:rPr>
        <w:t>. Когда требуется найти скрытые паттерны в данных</w:t>
      </w:r>
    </w:p>
    <w:p>
      <w:pPr>
        <w:pStyle w:val="Option"/>
        <w:rPr>
          <w:lang w:val="ru-RU"/>
        </w:rPr>
      </w:pPr>
      <w:r>
        <w:rPr/>
        <w:t>D</w:t>
      </w:r>
      <w:r>
        <w:rPr>
          <w:lang w:val="ru-RU"/>
        </w:rPr>
        <w:t>. Когда нужно снизить размерность данных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>
          <w:lang w:val="ru-RU"/>
        </w:rPr>
      </w:pPr>
      <w:r>
        <w:rPr>
          <w:lang w:val="ru-RU"/>
        </w:rPr>
        <w:t>ОСНОВНЫЕ ТЕМЫ, ОХВАЧЕННЫЕ В ТЕСТЕ:</w:t>
      </w:r>
    </w:p>
    <w:p>
      <w:pPr>
        <w:pStyle w:val="Normal"/>
        <w:rPr>
          <w:lang w:val="ru-RU"/>
        </w:rPr>
      </w:pPr>
      <w:r>
        <w:rPr>
          <w:lang w:val="ru-RU"/>
        </w:rPr>
        <w:t>1. Основы обучения без учителя</w:t>
      </w:r>
    </w:p>
    <w:p>
      <w:pPr>
        <w:pStyle w:val="Normal"/>
        <w:rPr>
          <w:lang w:val="ru-RU"/>
        </w:rPr>
      </w:pPr>
      <w:r>
        <w:rPr>
          <w:lang w:val="ru-RU"/>
        </w:rPr>
        <w:t>2. Алгоритмы кластеризации (</w:t>
      </w:r>
      <w:r>
        <w:rPr/>
        <w:t>K</w:t>
      </w:r>
      <w:r>
        <w:rPr>
          <w:lang w:val="ru-RU"/>
        </w:rPr>
        <w:t>-</w:t>
      </w:r>
      <w:r>
        <w:rPr/>
        <w:t>Means</w:t>
      </w:r>
      <w:r>
        <w:rPr>
          <w:lang w:val="ru-RU"/>
        </w:rPr>
        <w:t xml:space="preserve">, </w:t>
      </w:r>
      <w:r>
        <w:rPr/>
        <w:t>DBSCAN</w:t>
      </w:r>
      <w:r>
        <w:rPr>
          <w:lang w:val="ru-RU"/>
        </w:rPr>
        <w:t xml:space="preserve">, </w:t>
      </w:r>
      <w:r>
        <w:rPr/>
        <w:t>Hierarchical</w:t>
      </w:r>
      <w:r>
        <w:rPr>
          <w:lang w:val="ru-RU"/>
        </w:rPr>
        <w:t>)</w:t>
      </w:r>
    </w:p>
    <w:p>
      <w:pPr>
        <w:pStyle w:val="Normal"/>
        <w:rPr>
          <w:lang w:val="ru-RU"/>
        </w:rPr>
      </w:pPr>
      <w:r>
        <w:rPr>
          <w:lang w:val="ru-RU"/>
        </w:rPr>
        <w:t>3. Метрики оценки качества кластеризации</w:t>
      </w:r>
    </w:p>
    <w:p>
      <w:pPr>
        <w:pStyle w:val="Normal"/>
        <w:rPr>
          <w:lang w:val="ru-RU"/>
        </w:rPr>
      </w:pPr>
      <w:r>
        <w:rPr>
          <w:lang w:val="ru-RU"/>
        </w:rPr>
        <w:t>4. Параметры алгоритмов и их настройка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5. Сравнение </w:t>
      </w:r>
      <w:r>
        <w:rPr/>
        <w:t>Supervised</w:t>
      </w:r>
      <w:r>
        <w:rPr>
          <w:lang w:val="ru-RU"/>
        </w:rPr>
        <w:t xml:space="preserve"> </w:t>
      </w:r>
      <w:r>
        <w:rPr/>
        <w:t>vs</w:t>
      </w:r>
      <w:r>
        <w:rPr>
          <w:lang w:val="ru-RU"/>
        </w:rPr>
        <w:t xml:space="preserve"> </w:t>
      </w:r>
      <w:r>
        <w:rPr/>
        <w:t>Unsupervised</w:t>
      </w:r>
      <w:r>
        <w:rPr>
          <w:lang w:val="ru-RU"/>
        </w:rPr>
        <w:t xml:space="preserve"> подходов</w:t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  <w:t>6. Практическое применение алгоритмов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e618bf"/>
    <w:rPr/>
  </w:style>
  <w:style w:type="character" w:styleId="Style6" w:customStyle="1">
    <w:name w:val="Нижний колонтитул Знак"/>
    <w:basedOn w:val="DefaultParagraphFont"/>
    <w:uiPriority w:val="99"/>
    <w:qFormat/>
    <w:rsid w:val="00e618bf"/>
    <w:rPr/>
  </w:style>
  <w:style w:type="character" w:styleId="11" w:customStyle="1">
    <w:name w:val="Заголовок 1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Style7" w:customStyle="1">
    <w:name w:val="Заголовок Знак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9" w:customStyle="1">
    <w:name w:val="Основной текст Знак"/>
    <w:basedOn w:val="DefaultParagraphFont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BodyText2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Style10" w:customStyle="1">
    <w:name w:val="Текст макроса Знак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11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2" w:customStyle="1">
    <w:name w:val="Выделенная цитата Знак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link w:val="Style9"/>
    <w:uiPriority w:val="99"/>
    <w:unhideWhenUsed/>
    <w:rsid w:val="00aa1d8d"/>
    <w:pPr>
      <w:spacing w:before="0" w:after="120"/>
    </w:pPr>
    <w:rPr/>
  </w:style>
  <w:style w:type="paragraph" w:styleId="Style15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5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6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21">
    <w:name w:val="Title"/>
    <w:basedOn w:val="Normal"/>
    <w:next w:val="Normal"/>
    <w:link w:val="Style7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2">
    <w:name w:val="Subtitle"/>
    <w:basedOn w:val="Normal"/>
    <w:next w:val="Normal"/>
    <w:link w:val="Style8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2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2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4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Style1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3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Style12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23">
    <w:name w:val="Index Heading"/>
    <w:basedOn w:val="Style13"/>
    <w:pPr/>
    <w:rPr/>
  </w:style>
  <w:style w:type="paragraph" w:styleId="Style24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Question" w:customStyle="1">
    <w:name w:val="Question"/>
    <w:qFormat/>
    <w:pPr>
      <w:widowControl/>
      <w:bidi w:val="0"/>
      <w:spacing w:lineRule="auto" w:line="276" w:before="0" w:after="200"/>
      <w:jc w:val="left"/>
    </w:pPr>
    <w:rPr>
      <w:rFonts w:ascii="Arial" w:hAnsi="Arial" w:eastAsia="ＭＳ 明朝" w:cs=""/>
      <w:b/>
      <w:color w:val="000080"/>
      <w:kern w:val="0"/>
      <w:sz w:val="24"/>
      <w:szCs w:val="22"/>
      <w:lang w:val="en-US" w:eastAsia="en-US" w:bidi="ar-SA"/>
    </w:rPr>
  </w:style>
  <w:style w:type="paragraph" w:styleId="Option" w:customStyle="1">
    <w:name w:val="Option"/>
    <w:qFormat/>
    <w:pPr>
      <w:widowControl/>
      <w:bidi w:val="0"/>
      <w:spacing w:lineRule="auto" w:line="276" w:before="0" w:after="200"/>
      <w:jc w:val="left"/>
    </w:pPr>
    <w:rPr>
      <w:rFonts w:ascii="Arial" w:hAnsi="Arial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391BBD-A7B7-4222-A137-68970637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4</Pages>
  <Words>395</Words>
  <Characters>2520</Characters>
  <CharactersWithSpaces>2847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>Абилев Нурмухамед</cp:lastModifiedBy>
  <dcterms:modified xsi:type="dcterms:W3CDTF">2025-10-03T06:45:00Z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