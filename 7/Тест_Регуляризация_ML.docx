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87" w:rsidRPr="006676B1" w:rsidRDefault="002847F7">
      <w:pPr>
        <w:pStyle w:val="aa"/>
        <w:jc w:val="center"/>
        <w:rPr>
          <w:lang w:val="ru-RU"/>
        </w:rPr>
      </w:pPr>
      <w:r w:rsidRPr="006676B1">
        <w:rPr>
          <w:lang w:val="ru-RU"/>
        </w:rPr>
        <w:t>ТЕСТ</w:t>
      </w:r>
    </w:p>
    <w:p w:rsidR="00334587" w:rsidRPr="006676B1" w:rsidRDefault="002847F7">
      <w:pPr>
        <w:pStyle w:val="21"/>
        <w:jc w:val="center"/>
        <w:rPr>
          <w:lang w:val="ru-RU"/>
        </w:rPr>
      </w:pPr>
      <w:r w:rsidRPr="006676B1">
        <w:rPr>
          <w:lang w:val="ru-RU"/>
        </w:rPr>
        <w:t>Продвинутые методы машинного обучения: Регуляризация и отбор признаков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1. Что представляет собой </w:t>
      </w:r>
      <w:r>
        <w:rPr>
          <w:b/>
        </w:rPr>
        <w:t>Ridge</w:t>
      </w:r>
      <w:r w:rsidRPr="006676B1">
        <w:rPr>
          <w:b/>
          <w:lang w:val="ru-RU"/>
        </w:rPr>
        <w:t xml:space="preserve"> регрессия (</w:t>
      </w:r>
      <w:r>
        <w:rPr>
          <w:b/>
        </w:rPr>
        <w:t>L</w:t>
      </w:r>
      <w:r w:rsidRPr="006676B1">
        <w:rPr>
          <w:b/>
          <w:lang w:val="ru-RU"/>
        </w:rPr>
        <w:t>2 регуляризация)?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Метод, который полностью исключает незначимые признаки из модели</w:t>
      </w:r>
    </w:p>
    <w:p w:rsidR="00334587" w:rsidRPr="002847F7" w:rsidRDefault="002847F7">
      <w:pPr>
        <w:rPr>
          <w:b/>
          <w:color w:val="00B050"/>
          <w:lang w:val="ru-RU"/>
        </w:rPr>
      </w:pPr>
      <w:r w:rsidRPr="002847F7">
        <w:rPr>
          <w:b/>
          <w:color w:val="00B050"/>
        </w:rPr>
        <w:t>B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b/>
          <w:color w:val="00B050"/>
          <w:lang w:val="ru-RU"/>
        </w:rPr>
        <w:t>Метод, добавляющий штраф пропорциональный сумме квадратов весов модели</w:t>
      </w:r>
    </w:p>
    <w:p w:rsidR="00334587" w:rsidRPr="006676B1" w:rsidRDefault="002847F7">
      <w:pPr>
        <w:rPr>
          <w:lang w:val="ru-RU"/>
        </w:rPr>
      </w:pPr>
      <w:r>
        <w:rPr>
          <w:b/>
        </w:rPr>
        <w:t>C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Метод, который увеличивает сл</w:t>
      </w:r>
      <w:r w:rsidRPr="006676B1">
        <w:rPr>
          <w:lang w:val="ru-RU"/>
        </w:rPr>
        <w:t>ожность модели для улучшения качества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Метод, использующий только линейные комбинации признаков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2. Какое утверждение о </w:t>
      </w:r>
      <w:r>
        <w:rPr>
          <w:b/>
        </w:rPr>
        <w:t>Lasso</w:t>
      </w:r>
      <w:r w:rsidRPr="006676B1">
        <w:rPr>
          <w:b/>
          <w:lang w:val="ru-RU"/>
        </w:rPr>
        <w:t xml:space="preserve"> регрессии (</w:t>
      </w:r>
      <w:r>
        <w:rPr>
          <w:b/>
        </w:rPr>
        <w:t>L</w:t>
      </w:r>
      <w:r w:rsidRPr="006676B1">
        <w:rPr>
          <w:b/>
          <w:lang w:val="ru-RU"/>
        </w:rPr>
        <w:t>1 регуляризация) является верным?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>
        <w:t>Lasso</w:t>
      </w:r>
      <w:r w:rsidRPr="006676B1">
        <w:rPr>
          <w:lang w:val="ru-RU"/>
        </w:rPr>
        <w:t xml:space="preserve"> только сжимает коэффициенты, но никогда не обнуляет их</w:t>
      </w:r>
    </w:p>
    <w:p w:rsidR="00334587" w:rsidRPr="006676B1" w:rsidRDefault="002847F7">
      <w:pPr>
        <w:rPr>
          <w:lang w:val="ru-RU"/>
        </w:rPr>
      </w:pPr>
      <w:r>
        <w:rPr>
          <w:b/>
        </w:rPr>
        <w:t>B</w:t>
      </w:r>
      <w:r w:rsidRPr="006676B1">
        <w:rPr>
          <w:b/>
          <w:lang w:val="ru-RU"/>
        </w:rPr>
        <w:t xml:space="preserve">) </w:t>
      </w:r>
      <w:r>
        <w:t>Lasso</w:t>
      </w:r>
      <w:r w:rsidRPr="006676B1">
        <w:rPr>
          <w:lang w:val="ru-RU"/>
        </w:rPr>
        <w:t xml:space="preserve"> работает медленнее </w:t>
      </w:r>
      <w:r>
        <w:t>Ridge</w:t>
      </w:r>
      <w:r w:rsidRPr="006676B1">
        <w:rPr>
          <w:lang w:val="ru-RU"/>
        </w:rPr>
        <w:t xml:space="preserve"> из-за отсутствия аналитического решения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C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</w:rPr>
        <w:t>Lasso</w:t>
      </w:r>
      <w:r w:rsidRPr="002847F7">
        <w:rPr>
          <w:color w:val="00B050"/>
          <w:lang w:val="ru-RU"/>
        </w:rPr>
        <w:t xml:space="preserve"> автоматически выполняет отбор признаков, обнуляя некоторые коэффициенты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>
        <w:t>Lasso</w:t>
      </w:r>
      <w:r w:rsidRPr="006676B1">
        <w:rPr>
          <w:lang w:val="ru-RU"/>
        </w:rPr>
        <w:t xml:space="preserve"> менее эффективен при наличии коррелированных признаков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3. В чем заключается </w:t>
      </w:r>
      <w:r w:rsidRPr="006676B1">
        <w:rPr>
          <w:b/>
          <w:lang w:val="ru-RU"/>
        </w:rPr>
        <w:t xml:space="preserve">основная идея </w:t>
      </w:r>
      <w:r>
        <w:rPr>
          <w:b/>
        </w:rPr>
        <w:t>bias</w:t>
      </w:r>
      <w:r w:rsidRPr="006676B1">
        <w:rPr>
          <w:b/>
          <w:lang w:val="ru-RU"/>
        </w:rPr>
        <w:t>-</w:t>
      </w:r>
      <w:r>
        <w:rPr>
          <w:b/>
        </w:rPr>
        <w:t>variance</w:t>
      </w:r>
      <w:r w:rsidRPr="006676B1">
        <w:rPr>
          <w:b/>
          <w:lang w:val="ru-RU"/>
        </w:rPr>
        <w:t xml:space="preserve"> </w:t>
      </w:r>
      <w:r>
        <w:rPr>
          <w:b/>
        </w:rPr>
        <w:t>tradeoff</w:t>
      </w:r>
      <w:r w:rsidRPr="006676B1">
        <w:rPr>
          <w:b/>
          <w:lang w:val="ru-RU"/>
        </w:rPr>
        <w:t>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Увеличение сложности модели всегда приводит к улучшению качества</w:t>
      </w:r>
    </w:p>
    <w:p w:rsidR="00334587" w:rsidRPr="006676B1" w:rsidRDefault="002847F7">
      <w:pPr>
        <w:rPr>
          <w:lang w:val="ru-RU"/>
        </w:rPr>
      </w:pPr>
      <w:r>
        <w:rPr>
          <w:b/>
        </w:rPr>
        <w:t>B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 xml:space="preserve">Простые модели имеют низкий </w:t>
      </w:r>
      <w:r>
        <w:t>bias</w:t>
      </w:r>
      <w:r w:rsidRPr="006676B1">
        <w:rPr>
          <w:lang w:val="ru-RU"/>
        </w:rPr>
        <w:t xml:space="preserve"> и высокую </w:t>
      </w:r>
      <w:r>
        <w:t>variance</w:t>
      </w:r>
    </w:p>
    <w:p w:rsidR="00334587" w:rsidRPr="006676B1" w:rsidRDefault="002847F7">
      <w:pPr>
        <w:rPr>
          <w:lang w:val="ru-RU"/>
        </w:rPr>
      </w:pPr>
      <w:r w:rsidRPr="002847F7">
        <w:rPr>
          <w:b/>
          <w:color w:val="00B050"/>
        </w:rPr>
        <w:t>C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  <w:lang w:val="ru-RU"/>
        </w:rPr>
        <w:t xml:space="preserve">Необходимо найти баланс между </w:t>
      </w:r>
      <w:proofErr w:type="spellStart"/>
      <w:r w:rsidRPr="002847F7">
        <w:rPr>
          <w:color w:val="00B050"/>
          <w:lang w:val="ru-RU"/>
        </w:rPr>
        <w:t>недообучением</w:t>
      </w:r>
      <w:proofErr w:type="spellEnd"/>
      <w:r w:rsidRPr="002847F7">
        <w:rPr>
          <w:color w:val="00B050"/>
          <w:lang w:val="ru-RU"/>
        </w:rPr>
        <w:t xml:space="preserve"> (</w:t>
      </w:r>
      <w:r w:rsidRPr="002847F7">
        <w:rPr>
          <w:color w:val="00B050"/>
        </w:rPr>
        <w:t>bias</w:t>
      </w:r>
      <w:r w:rsidRPr="002847F7">
        <w:rPr>
          <w:color w:val="00B050"/>
          <w:lang w:val="ru-RU"/>
        </w:rPr>
        <w:t>) и переобучением (</w:t>
      </w:r>
      <w:r w:rsidRPr="002847F7">
        <w:rPr>
          <w:color w:val="00B050"/>
        </w:rPr>
        <w:t>variance</w:t>
      </w:r>
      <w:r w:rsidRPr="002847F7">
        <w:rPr>
          <w:color w:val="00B050"/>
          <w:lang w:val="ru-RU"/>
        </w:rPr>
        <w:t>)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>
        <w:t>Bias</w:t>
      </w:r>
      <w:r w:rsidRPr="006676B1">
        <w:rPr>
          <w:lang w:val="ru-RU"/>
        </w:rPr>
        <w:t xml:space="preserve"> и </w:t>
      </w:r>
      <w:r>
        <w:t>variance</w:t>
      </w:r>
      <w:r w:rsidRPr="006676B1">
        <w:rPr>
          <w:lang w:val="ru-RU"/>
        </w:rPr>
        <w:t xml:space="preserve"> всегда изменяются в одном направлении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4. Что происходит с параметром </w:t>
      </w:r>
      <w:r>
        <w:rPr>
          <w:b/>
        </w:rPr>
        <w:t>α</w:t>
      </w:r>
      <w:r w:rsidRPr="006676B1">
        <w:rPr>
          <w:b/>
          <w:lang w:val="ru-RU"/>
        </w:rPr>
        <w:t xml:space="preserve"> (</w:t>
      </w:r>
      <w:r>
        <w:rPr>
          <w:b/>
        </w:rPr>
        <w:t>alpha</w:t>
      </w:r>
      <w:r w:rsidRPr="006676B1">
        <w:rPr>
          <w:b/>
          <w:lang w:val="ru-RU"/>
        </w:rPr>
        <w:t xml:space="preserve">) в </w:t>
      </w:r>
      <w:r>
        <w:rPr>
          <w:b/>
        </w:rPr>
        <w:t>Ridge</w:t>
      </w:r>
      <w:r w:rsidRPr="006676B1">
        <w:rPr>
          <w:b/>
          <w:lang w:val="ru-RU"/>
        </w:rPr>
        <w:t xml:space="preserve"> регрессии при его увеличении?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Модель становится более сложной и склонной к переобучению</w:t>
      </w:r>
    </w:p>
    <w:p w:rsidR="00334587" w:rsidRPr="006676B1" w:rsidRDefault="002847F7">
      <w:pPr>
        <w:rPr>
          <w:lang w:val="ru-RU"/>
        </w:rPr>
      </w:pPr>
      <w:r>
        <w:rPr>
          <w:b/>
        </w:rPr>
        <w:t>B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Коэффициенты модели увеличиваются по абсолютному</w:t>
      </w:r>
      <w:r w:rsidRPr="006676B1">
        <w:rPr>
          <w:lang w:val="ru-RU"/>
        </w:rPr>
        <w:t xml:space="preserve"> значению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C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  <w:lang w:val="ru-RU"/>
        </w:rPr>
        <w:t>Регуляризация усиливается, коэффициенты сжимаются к нулю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Качество на обучающей выборке всегда улучшается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5. Какая математическая формула соответствует </w:t>
      </w:r>
      <w:r>
        <w:rPr>
          <w:b/>
        </w:rPr>
        <w:t>Elastic</w:t>
      </w:r>
      <w:r w:rsidRPr="006676B1">
        <w:rPr>
          <w:b/>
          <w:lang w:val="ru-RU"/>
        </w:rPr>
        <w:t xml:space="preserve"> </w:t>
      </w:r>
      <w:r>
        <w:rPr>
          <w:b/>
        </w:rPr>
        <w:t>Net</w:t>
      </w:r>
      <w:r w:rsidRPr="006676B1">
        <w:rPr>
          <w:b/>
          <w:lang w:val="ru-RU"/>
        </w:rPr>
        <w:t xml:space="preserve"> регрессии?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proofErr w:type="gramStart"/>
      <w:r>
        <w:t>L</w:t>
      </w:r>
      <w:r w:rsidRPr="006676B1">
        <w:rPr>
          <w:lang w:val="ru-RU"/>
        </w:rPr>
        <w:t>(</w:t>
      </w:r>
      <w:proofErr w:type="gramEnd"/>
      <w:r>
        <w:t>w</w:t>
      </w:r>
      <w:r w:rsidRPr="006676B1">
        <w:rPr>
          <w:lang w:val="ru-RU"/>
        </w:rPr>
        <w:t>) = ||</w:t>
      </w:r>
      <w:proofErr w:type="spellStart"/>
      <w:r>
        <w:t>Xw</w:t>
      </w:r>
      <w:proofErr w:type="spellEnd"/>
      <w:r w:rsidRPr="006676B1">
        <w:rPr>
          <w:lang w:val="ru-RU"/>
        </w:rPr>
        <w:t xml:space="preserve"> - </w:t>
      </w:r>
      <w:r>
        <w:t>y</w:t>
      </w:r>
      <w:r w:rsidRPr="006676B1">
        <w:rPr>
          <w:lang w:val="ru-RU"/>
        </w:rPr>
        <w:t xml:space="preserve">||²₂ + </w:t>
      </w:r>
      <w:r>
        <w:t>α</w:t>
      </w:r>
      <w:r w:rsidRPr="006676B1">
        <w:rPr>
          <w:lang w:val="ru-RU"/>
        </w:rPr>
        <w:t>||</w:t>
      </w:r>
      <w:r>
        <w:t>w</w:t>
      </w:r>
      <w:r w:rsidRPr="006676B1">
        <w:rPr>
          <w:lang w:val="ru-RU"/>
        </w:rPr>
        <w:t>||₁</w:t>
      </w:r>
    </w:p>
    <w:p w:rsidR="00334587" w:rsidRPr="006676B1" w:rsidRDefault="002847F7">
      <w:pPr>
        <w:rPr>
          <w:lang w:val="ru-RU"/>
        </w:rPr>
      </w:pPr>
      <w:r>
        <w:rPr>
          <w:b/>
        </w:rPr>
        <w:t>B</w:t>
      </w:r>
      <w:r w:rsidRPr="006676B1">
        <w:rPr>
          <w:b/>
          <w:lang w:val="ru-RU"/>
        </w:rPr>
        <w:t xml:space="preserve">) </w:t>
      </w:r>
      <w:proofErr w:type="gramStart"/>
      <w:r>
        <w:t>L</w:t>
      </w:r>
      <w:r w:rsidRPr="006676B1">
        <w:rPr>
          <w:lang w:val="ru-RU"/>
        </w:rPr>
        <w:t>(</w:t>
      </w:r>
      <w:proofErr w:type="gramEnd"/>
      <w:r>
        <w:t>w</w:t>
      </w:r>
      <w:r w:rsidRPr="006676B1">
        <w:rPr>
          <w:lang w:val="ru-RU"/>
        </w:rPr>
        <w:t>) = ||</w:t>
      </w:r>
      <w:proofErr w:type="spellStart"/>
      <w:r>
        <w:t>Xw</w:t>
      </w:r>
      <w:proofErr w:type="spellEnd"/>
      <w:r w:rsidRPr="006676B1">
        <w:rPr>
          <w:lang w:val="ru-RU"/>
        </w:rPr>
        <w:t xml:space="preserve"> </w:t>
      </w:r>
      <w:r w:rsidRPr="006676B1">
        <w:rPr>
          <w:lang w:val="ru-RU"/>
        </w:rPr>
        <w:t xml:space="preserve">- </w:t>
      </w:r>
      <w:r>
        <w:t>y</w:t>
      </w:r>
      <w:r w:rsidRPr="006676B1">
        <w:rPr>
          <w:lang w:val="ru-RU"/>
        </w:rPr>
        <w:t xml:space="preserve">||²₂ + </w:t>
      </w:r>
      <w:r>
        <w:t>α</w:t>
      </w:r>
      <w:r w:rsidRPr="006676B1">
        <w:rPr>
          <w:lang w:val="ru-RU"/>
        </w:rPr>
        <w:t>||</w:t>
      </w:r>
      <w:r>
        <w:t>w</w:t>
      </w:r>
      <w:r w:rsidRPr="006676B1">
        <w:rPr>
          <w:lang w:val="ru-RU"/>
        </w:rPr>
        <w:t>||²₂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C</w:t>
      </w:r>
      <w:r w:rsidRPr="002847F7">
        <w:rPr>
          <w:b/>
          <w:color w:val="00B050"/>
          <w:lang w:val="ru-RU"/>
        </w:rPr>
        <w:t xml:space="preserve">) </w:t>
      </w:r>
      <w:proofErr w:type="gramStart"/>
      <w:r w:rsidRPr="002847F7">
        <w:rPr>
          <w:color w:val="00B050"/>
        </w:rPr>
        <w:t>L</w:t>
      </w:r>
      <w:r w:rsidRPr="002847F7">
        <w:rPr>
          <w:color w:val="00B050"/>
          <w:lang w:val="ru-RU"/>
        </w:rPr>
        <w:t>(</w:t>
      </w:r>
      <w:proofErr w:type="gramEnd"/>
      <w:r w:rsidRPr="002847F7">
        <w:rPr>
          <w:color w:val="00B050"/>
        </w:rPr>
        <w:t>w</w:t>
      </w:r>
      <w:r w:rsidRPr="002847F7">
        <w:rPr>
          <w:color w:val="00B050"/>
          <w:lang w:val="ru-RU"/>
        </w:rPr>
        <w:t>) = ||</w:t>
      </w:r>
      <w:proofErr w:type="spellStart"/>
      <w:r w:rsidRPr="002847F7">
        <w:rPr>
          <w:color w:val="00B050"/>
        </w:rPr>
        <w:t>Xw</w:t>
      </w:r>
      <w:proofErr w:type="spellEnd"/>
      <w:r w:rsidRPr="002847F7">
        <w:rPr>
          <w:color w:val="00B050"/>
          <w:lang w:val="ru-RU"/>
        </w:rPr>
        <w:t xml:space="preserve"> - </w:t>
      </w:r>
      <w:r w:rsidRPr="002847F7">
        <w:rPr>
          <w:color w:val="00B050"/>
        </w:rPr>
        <w:t>y</w:t>
      </w:r>
      <w:r w:rsidRPr="002847F7">
        <w:rPr>
          <w:color w:val="00B050"/>
          <w:lang w:val="ru-RU"/>
        </w:rPr>
        <w:t xml:space="preserve">||²₂ + </w:t>
      </w:r>
      <w:r w:rsidRPr="002847F7">
        <w:rPr>
          <w:color w:val="00B050"/>
        </w:rPr>
        <w:t>α</w:t>
      </w:r>
      <w:r w:rsidRPr="002847F7">
        <w:rPr>
          <w:color w:val="00B050"/>
          <w:lang w:val="ru-RU"/>
        </w:rPr>
        <w:t xml:space="preserve"> × </w:t>
      </w:r>
      <w:r w:rsidRPr="002847F7">
        <w:rPr>
          <w:color w:val="00B050"/>
        </w:rPr>
        <w:t>l</w:t>
      </w:r>
      <w:r w:rsidRPr="002847F7">
        <w:rPr>
          <w:color w:val="00B050"/>
          <w:lang w:val="ru-RU"/>
        </w:rPr>
        <w:t>1_</w:t>
      </w:r>
      <w:r w:rsidRPr="002847F7">
        <w:rPr>
          <w:color w:val="00B050"/>
        </w:rPr>
        <w:t>ratio</w:t>
      </w:r>
      <w:r w:rsidRPr="002847F7">
        <w:rPr>
          <w:color w:val="00B050"/>
          <w:lang w:val="ru-RU"/>
        </w:rPr>
        <w:t xml:space="preserve"> × ||</w:t>
      </w:r>
      <w:r w:rsidRPr="002847F7">
        <w:rPr>
          <w:color w:val="00B050"/>
        </w:rPr>
        <w:t>w</w:t>
      </w:r>
      <w:r w:rsidRPr="002847F7">
        <w:rPr>
          <w:color w:val="00B050"/>
          <w:lang w:val="ru-RU"/>
        </w:rPr>
        <w:t xml:space="preserve">||₁ + </w:t>
      </w:r>
      <w:r w:rsidRPr="002847F7">
        <w:rPr>
          <w:color w:val="00B050"/>
        </w:rPr>
        <w:t>α</w:t>
      </w:r>
      <w:r w:rsidRPr="002847F7">
        <w:rPr>
          <w:color w:val="00B050"/>
          <w:lang w:val="ru-RU"/>
        </w:rPr>
        <w:t xml:space="preserve"> × (1-</w:t>
      </w:r>
      <w:r w:rsidRPr="002847F7">
        <w:rPr>
          <w:color w:val="00B050"/>
        </w:rPr>
        <w:t>l</w:t>
      </w:r>
      <w:r w:rsidRPr="002847F7">
        <w:rPr>
          <w:color w:val="00B050"/>
          <w:lang w:val="ru-RU"/>
        </w:rPr>
        <w:t>1_</w:t>
      </w:r>
      <w:r w:rsidRPr="002847F7">
        <w:rPr>
          <w:color w:val="00B050"/>
        </w:rPr>
        <w:t>ratio</w:t>
      </w:r>
      <w:r w:rsidRPr="002847F7">
        <w:rPr>
          <w:color w:val="00B050"/>
          <w:lang w:val="ru-RU"/>
        </w:rPr>
        <w:t>) × ||</w:t>
      </w:r>
      <w:r w:rsidRPr="002847F7">
        <w:rPr>
          <w:color w:val="00B050"/>
        </w:rPr>
        <w:t>w</w:t>
      </w:r>
      <w:r w:rsidRPr="002847F7">
        <w:rPr>
          <w:color w:val="00B050"/>
          <w:lang w:val="ru-RU"/>
        </w:rPr>
        <w:t>||²₂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proofErr w:type="gramStart"/>
      <w:r>
        <w:t>L</w:t>
      </w:r>
      <w:r w:rsidRPr="006676B1">
        <w:rPr>
          <w:lang w:val="ru-RU"/>
        </w:rPr>
        <w:t>(</w:t>
      </w:r>
      <w:proofErr w:type="gramEnd"/>
      <w:r>
        <w:t>w</w:t>
      </w:r>
      <w:r w:rsidRPr="006676B1">
        <w:rPr>
          <w:lang w:val="ru-RU"/>
        </w:rPr>
        <w:t>) = ||</w:t>
      </w:r>
      <w:proofErr w:type="spellStart"/>
      <w:r>
        <w:t>Xw</w:t>
      </w:r>
      <w:proofErr w:type="spellEnd"/>
      <w:r w:rsidRPr="006676B1">
        <w:rPr>
          <w:lang w:val="ru-RU"/>
        </w:rPr>
        <w:t xml:space="preserve"> - </w:t>
      </w:r>
      <w:r>
        <w:t>y</w:t>
      </w:r>
      <w:r w:rsidRPr="006676B1">
        <w:rPr>
          <w:lang w:val="ru-RU"/>
        </w:rPr>
        <w:t xml:space="preserve">|| + </w:t>
      </w:r>
      <w:r>
        <w:t>α</w:t>
      </w:r>
      <w:r w:rsidRPr="006676B1">
        <w:rPr>
          <w:lang w:val="ru-RU"/>
        </w:rPr>
        <w:t>||</w:t>
      </w:r>
      <w:r>
        <w:t>w</w:t>
      </w:r>
      <w:r w:rsidRPr="006676B1">
        <w:rPr>
          <w:lang w:val="ru-RU"/>
        </w:rPr>
        <w:t xml:space="preserve">||₁ + </w:t>
      </w:r>
      <w:r>
        <w:t>α</w:t>
      </w:r>
      <w:r w:rsidRPr="006676B1">
        <w:rPr>
          <w:lang w:val="ru-RU"/>
        </w:rPr>
        <w:t>||</w:t>
      </w:r>
      <w:r>
        <w:t>w</w:t>
      </w:r>
      <w:r w:rsidRPr="006676B1">
        <w:rPr>
          <w:lang w:val="ru-RU"/>
        </w:rPr>
        <w:t>||²₂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6. Какой метод отбора признаков относится к категории </w:t>
      </w:r>
      <w:r>
        <w:rPr>
          <w:b/>
        </w:rPr>
        <w:t>Filter</w:t>
      </w:r>
      <w:r w:rsidRPr="006676B1">
        <w:rPr>
          <w:b/>
          <w:lang w:val="ru-RU"/>
        </w:rPr>
        <w:t xml:space="preserve"> </w:t>
      </w:r>
      <w:r>
        <w:rPr>
          <w:b/>
        </w:rPr>
        <w:t>methods</w:t>
      </w:r>
      <w:r w:rsidRPr="006676B1">
        <w:rPr>
          <w:b/>
          <w:lang w:val="ru-RU"/>
        </w:rPr>
        <w:t>?</w:t>
      </w:r>
    </w:p>
    <w:p w:rsidR="00334587" w:rsidRPr="006676B1" w:rsidRDefault="00334587">
      <w:pPr>
        <w:rPr>
          <w:lang w:val="ru-RU"/>
        </w:rPr>
      </w:pPr>
    </w:p>
    <w:p w:rsidR="00334587" w:rsidRDefault="002847F7">
      <w:r>
        <w:rPr>
          <w:b/>
        </w:rPr>
        <w:t xml:space="preserve">A) </w:t>
      </w:r>
      <w:r>
        <w:t>Recursive Feature Eliminatio</w:t>
      </w:r>
      <w:r>
        <w:t>n (RFE)</w:t>
      </w:r>
    </w:p>
    <w:p w:rsidR="00334587" w:rsidRDefault="002847F7">
      <w:r>
        <w:rPr>
          <w:b/>
        </w:rPr>
        <w:t xml:space="preserve">B) </w:t>
      </w:r>
      <w:r>
        <w:t>Lasso регрессия</w:t>
      </w:r>
    </w:p>
    <w:p w:rsidR="00334587" w:rsidRPr="002847F7" w:rsidRDefault="002847F7">
      <w:pPr>
        <w:rPr>
          <w:color w:val="00B050"/>
        </w:rPr>
      </w:pPr>
      <w:r w:rsidRPr="002847F7">
        <w:rPr>
          <w:b/>
          <w:color w:val="00B050"/>
        </w:rPr>
        <w:t xml:space="preserve">C) </w:t>
      </w:r>
      <w:r w:rsidRPr="002847F7">
        <w:rPr>
          <w:color w:val="00B050"/>
        </w:rPr>
        <w:t>SelectKBest с F-тестом</w:t>
      </w:r>
    </w:p>
    <w:p w:rsidR="00334587" w:rsidRDefault="002847F7">
      <w:r>
        <w:rPr>
          <w:b/>
        </w:rPr>
        <w:t xml:space="preserve">D) </w:t>
      </w:r>
      <w:r>
        <w:t>Random Forest feature importance</w:t>
      </w:r>
    </w:p>
    <w:p w:rsidR="00334587" w:rsidRDefault="00334587"/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>7. В каком случае обязательно рекомендуется использовать кросс-</w:t>
      </w:r>
      <w:proofErr w:type="spellStart"/>
      <w:r w:rsidRPr="006676B1">
        <w:rPr>
          <w:b/>
          <w:lang w:val="ru-RU"/>
        </w:rPr>
        <w:t>валидацию</w:t>
      </w:r>
      <w:proofErr w:type="spellEnd"/>
      <w:r w:rsidRPr="006676B1">
        <w:rPr>
          <w:b/>
          <w:lang w:val="ru-RU"/>
        </w:rPr>
        <w:t>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 xml:space="preserve">Только при работе с маленькими </w:t>
      </w:r>
      <w:proofErr w:type="spellStart"/>
      <w:r w:rsidRPr="006676B1">
        <w:rPr>
          <w:lang w:val="ru-RU"/>
        </w:rPr>
        <w:t>датасетами</w:t>
      </w:r>
      <w:proofErr w:type="spellEnd"/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B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  <w:lang w:val="ru-RU"/>
        </w:rPr>
        <w:t xml:space="preserve">При настройке </w:t>
      </w:r>
      <w:proofErr w:type="spellStart"/>
      <w:r w:rsidRPr="002847F7">
        <w:rPr>
          <w:color w:val="00B050"/>
          <w:lang w:val="ru-RU"/>
        </w:rPr>
        <w:t>гиперпараметров</w:t>
      </w:r>
      <w:proofErr w:type="spellEnd"/>
      <w:r w:rsidRPr="002847F7">
        <w:rPr>
          <w:color w:val="00B050"/>
          <w:lang w:val="ru-RU"/>
        </w:rPr>
        <w:t xml:space="preserve"> регуляризации</w:t>
      </w:r>
    </w:p>
    <w:p w:rsidR="00334587" w:rsidRPr="006676B1" w:rsidRDefault="002847F7">
      <w:pPr>
        <w:rPr>
          <w:lang w:val="ru-RU"/>
        </w:rPr>
      </w:pPr>
      <w:r>
        <w:rPr>
          <w:b/>
        </w:rPr>
        <w:lastRenderedPageBreak/>
        <w:t>C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Только для классификации, но не для регрессии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Когда нужно увеличить скорость обучения модели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8. Что означает параметр </w:t>
      </w:r>
      <w:r>
        <w:rPr>
          <w:b/>
        </w:rPr>
        <w:t>l</w:t>
      </w:r>
      <w:r w:rsidRPr="006676B1">
        <w:rPr>
          <w:b/>
          <w:lang w:val="ru-RU"/>
        </w:rPr>
        <w:t>1_</w:t>
      </w:r>
      <w:r>
        <w:rPr>
          <w:b/>
        </w:rPr>
        <w:t>ratio</w:t>
      </w:r>
      <w:r w:rsidRPr="006676B1">
        <w:rPr>
          <w:b/>
          <w:lang w:val="ru-RU"/>
        </w:rPr>
        <w:t xml:space="preserve"> в </w:t>
      </w:r>
      <w:r>
        <w:rPr>
          <w:b/>
        </w:rPr>
        <w:t>Elastic</w:t>
      </w:r>
      <w:r w:rsidRPr="006676B1">
        <w:rPr>
          <w:b/>
          <w:lang w:val="ru-RU"/>
        </w:rPr>
        <w:t xml:space="preserve"> </w:t>
      </w:r>
      <w:r>
        <w:rPr>
          <w:b/>
        </w:rPr>
        <w:t>Net</w:t>
      </w:r>
      <w:r w:rsidRPr="006676B1">
        <w:rPr>
          <w:b/>
          <w:lang w:val="ru-RU"/>
        </w:rPr>
        <w:t xml:space="preserve"> регрессии?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Общую силу регуляризации в модели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B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  <w:lang w:val="ru-RU"/>
        </w:rPr>
        <w:t>Соотношени</w:t>
      </w:r>
      <w:r w:rsidRPr="002847F7">
        <w:rPr>
          <w:color w:val="00B050"/>
          <w:lang w:val="ru-RU"/>
        </w:rPr>
        <w:t xml:space="preserve">е между </w:t>
      </w:r>
      <w:r w:rsidRPr="002847F7">
        <w:rPr>
          <w:color w:val="00B050"/>
        </w:rPr>
        <w:t>L</w:t>
      </w:r>
      <w:r w:rsidRPr="002847F7">
        <w:rPr>
          <w:color w:val="00B050"/>
          <w:lang w:val="ru-RU"/>
        </w:rPr>
        <w:t xml:space="preserve">1 и </w:t>
      </w:r>
      <w:r w:rsidRPr="002847F7">
        <w:rPr>
          <w:color w:val="00B050"/>
        </w:rPr>
        <w:t>L</w:t>
      </w:r>
      <w:r w:rsidRPr="002847F7">
        <w:rPr>
          <w:color w:val="00B050"/>
          <w:lang w:val="ru-RU"/>
        </w:rPr>
        <w:t>2 регуляризацией</w:t>
      </w:r>
    </w:p>
    <w:p w:rsidR="00334587" w:rsidRPr="006676B1" w:rsidRDefault="002847F7">
      <w:pPr>
        <w:rPr>
          <w:lang w:val="ru-RU"/>
        </w:rPr>
      </w:pPr>
      <w:r>
        <w:rPr>
          <w:b/>
        </w:rPr>
        <w:t>C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Количество признаков для автоматического отбора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Скорость сходимости алгоритма обучения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 xml:space="preserve">9. Какое преимущество имеет </w:t>
      </w:r>
      <w:r>
        <w:rPr>
          <w:b/>
        </w:rPr>
        <w:t>Random</w:t>
      </w:r>
      <w:r w:rsidRPr="006676B1">
        <w:rPr>
          <w:b/>
          <w:lang w:val="ru-RU"/>
        </w:rPr>
        <w:t xml:space="preserve"> </w:t>
      </w:r>
      <w:r>
        <w:rPr>
          <w:b/>
        </w:rPr>
        <w:t>Search</w:t>
      </w:r>
      <w:r w:rsidRPr="006676B1">
        <w:rPr>
          <w:b/>
          <w:lang w:val="ru-RU"/>
        </w:rPr>
        <w:t xml:space="preserve"> по сравнению с </w:t>
      </w:r>
      <w:r>
        <w:rPr>
          <w:b/>
        </w:rPr>
        <w:t>Grid</w:t>
      </w:r>
      <w:r w:rsidRPr="006676B1">
        <w:rPr>
          <w:b/>
          <w:lang w:val="ru-RU"/>
        </w:rPr>
        <w:t xml:space="preserve"> </w:t>
      </w:r>
      <w:r>
        <w:rPr>
          <w:b/>
        </w:rPr>
        <w:t>Search</w:t>
      </w:r>
      <w:r w:rsidRPr="006676B1">
        <w:rPr>
          <w:b/>
          <w:lang w:val="ru-RU"/>
        </w:rPr>
        <w:t xml:space="preserve"> при настройке </w:t>
      </w:r>
      <w:proofErr w:type="spellStart"/>
      <w:r w:rsidRPr="006676B1">
        <w:rPr>
          <w:b/>
          <w:lang w:val="ru-RU"/>
        </w:rPr>
        <w:t>гиперпараметров</w:t>
      </w:r>
      <w:proofErr w:type="spellEnd"/>
      <w:r w:rsidRPr="006676B1">
        <w:rPr>
          <w:b/>
          <w:lang w:val="ru-RU"/>
        </w:rPr>
        <w:t>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>
        <w:t>Random</w:t>
      </w:r>
      <w:r w:rsidRPr="006676B1">
        <w:rPr>
          <w:lang w:val="ru-RU"/>
        </w:rPr>
        <w:t xml:space="preserve"> </w:t>
      </w:r>
      <w:r>
        <w:t>Sear</w:t>
      </w:r>
      <w:r>
        <w:t>ch</w:t>
      </w:r>
      <w:r w:rsidRPr="006676B1">
        <w:rPr>
          <w:lang w:val="ru-RU"/>
        </w:rPr>
        <w:t xml:space="preserve"> всегда находит глобальный оптимум параметров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B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</w:rPr>
        <w:t>Random</w:t>
      </w:r>
      <w:r w:rsidRPr="002847F7">
        <w:rPr>
          <w:color w:val="00B050"/>
          <w:lang w:val="ru-RU"/>
        </w:rPr>
        <w:t xml:space="preserve"> </w:t>
      </w:r>
      <w:r w:rsidRPr="002847F7">
        <w:rPr>
          <w:color w:val="00B050"/>
        </w:rPr>
        <w:t>Search</w:t>
      </w:r>
      <w:r w:rsidRPr="002847F7">
        <w:rPr>
          <w:color w:val="00B050"/>
          <w:lang w:val="ru-RU"/>
        </w:rPr>
        <w:t xml:space="preserve"> требует меньше вычислительных ресурсов при сохранении качества</w:t>
      </w:r>
    </w:p>
    <w:p w:rsidR="00334587" w:rsidRPr="006676B1" w:rsidRDefault="002847F7">
      <w:pPr>
        <w:rPr>
          <w:lang w:val="ru-RU"/>
        </w:rPr>
      </w:pPr>
      <w:r>
        <w:rPr>
          <w:b/>
        </w:rPr>
        <w:t>C</w:t>
      </w:r>
      <w:r w:rsidRPr="006676B1">
        <w:rPr>
          <w:b/>
          <w:lang w:val="ru-RU"/>
        </w:rPr>
        <w:t xml:space="preserve">) </w:t>
      </w:r>
      <w:r>
        <w:t>Random</w:t>
      </w:r>
      <w:r w:rsidRPr="006676B1">
        <w:rPr>
          <w:lang w:val="ru-RU"/>
        </w:rPr>
        <w:t xml:space="preserve"> </w:t>
      </w:r>
      <w:r>
        <w:t>Search</w:t>
      </w:r>
      <w:r w:rsidRPr="006676B1">
        <w:rPr>
          <w:lang w:val="ru-RU"/>
        </w:rPr>
        <w:t xml:space="preserve"> работает только с непрерывными параметрами</w:t>
      </w:r>
    </w:p>
    <w:p w:rsidR="00334587" w:rsidRPr="006676B1" w:rsidRDefault="002847F7">
      <w:pPr>
        <w:rPr>
          <w:lang w:val="ru-RU"/>
        </w:rPr>
      </w:pPr>
      <w:r>
        <w:rPr>
          <w:b/>
        </w:rPr>
        <w:t>D</w:t>
      </w:r>
      <w:r w:rsidRPr="006676B1">
        <w:rPr>
          <w:b/>
          <w:lang w:val="ru-RU"/>
        </w:rPr>
        <w:t xml:space="preserve">) </w:t>
      </w:r>
      <w:r>
        <w:t>Random</w:t>
      </w:r>
      <w:r w:rsidRPr="006676B1">
        <w:rPr>
          <w:lang w:val="ru-RU"/>
        </w:rPr>
        <w:t xml:space="preserve"> </w:t>
      </w:r>
      <w:r>
        <w:t>Search</w:t>
      </w:r>
      <w:r w:rsidRPr="006676B1">
        <w:rPr>
          <w:lang w:val="ru-RU"/>
        </w:rPr>
        <w:t xml:space="preserve"> не требует использования кросс-</w:t>
      </w:r>
      <w:proofErr w:type="spellStart"/>
      <w:r w:rsidRPr="006676B1">
        <w:rPr>
          <w:lang w:val="ru-RU"/>
        </w:rPr>
        <w:t>валидации</w:t>
      </w:r>
      <w:proofErr w:type="spellEnd"/>
    </w:p>
    <w:p w:rsidR="00334587" w:rsidRPr="006676B1" w:rsidRDefault="00334587">
      <w:pPr>
        <w:rPr>
          <w:lang w:val="ru-RU"/>
        </w:rPr>
      </w:pP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 w:rsidRPr="006676B1">
        <w:rPr>
          <w:b/>
          <w:lang w:val="ru-RU"/>
        </w:rPr>
        <w:t>10. В каких случаях следует применять методы регуляризации в машинном обучении?</w:t>
      </w:r>
    </w:p>
    <w:p w:rsidR="00334587" w:rsidRPr="006676B1" w:rsidRDefault="00334587">
      <w:pPr>
        <w:rPr>
          <w:lang w:val="ru-RU"/>
        </w:rPr>
      </w:pPr>
    </w:p>
    <w:p w:rsidR="00334587" w:rsidRPr="006676B1" w:rsidRDefault="002847F7">
      <w:pPr>
        <w:rPr>
          <w:lang w:val="ru-RU"/>
        </w:rPr>
      </w:pPr>
      <w:r>
        <w:rPr>
          <w:b/>
        </w:rPr>
        <w:t>A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Только когда количество признаков меньше количества образцов</w:t>
      </w:r>
    </w:p>
    <w:p w:rsidR="00334587" w:rsidRPr="006676B1" w:rsidRDefault="002847F7">
      <w:pPr>
        <w:rPr>
          <w:lang w:val="ru-RU"/>
        </w:rPr>
      </w:pPr>
      <w:r>
        <w:rPr>
          <w:b/>
        </w:rPr>
        <w:t>B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>Только при работе с категориальными признаками</w:t>
      </w:r>
    </w:p>
    <w:p w:rsidR="00334587" w:rsidRPr="002847F7" w:rsidRDefault="002847F7">
      <w:pPr>
        <w:rPr>
          <w:color w:val="00B050"/>
          <w:lang w:val="ru-RU"/>
        </w:rPr>
      </w:pPr>
      <w:r w:rsidRPr="002847F7">
        <w:rPr>
          <w:b/>
          <w:color w:val="00B050"/>
        </w:rPr>
        <w:t>C</w:t>
      </w:r>
      <w:r w:rsidRPr="002847F7">
        <w:rPr>
          <w:b/>
          <w:color w:val="00B050"/>
          <w:lang w:val="ru-RU"/>
        </w:rPr>
        <w:t xml:space="preserve">) </w:t>
      </w:r>
      <w:r w:rsidRPr="002847F7">
        <w:rPr>
          <w:color w:val="00B050"/>
          <w:lang w:val="ru-RU"/>
        </w:rPr>
        <w:t xml:space="preserve">При наличии переобучения или когда </w:t>
      </w:r>
      <w:r w:rsidRPr="002847F7">
        <w:rPr>
          <w:color w:val="00B050"/>
        </w:rPr>
        <w:t>p</w:t>
      </w:r>
      <w:r w:rsidRPr="002847F7">
        <w:rPr>
          <w:color w:val="00B050"/>
          <w:lang w:val="ru-RU"/>
        </w:rPr>
        <w:t xml:space="preserve"> ≥ </w:t>
      </w:r>
      <w:r w:rsidRPr="002847F7">
        <w:rPr>
          <w:color w:val="00B050"/>
        </w:rPr>
        <w:t>n</w:t>
      </w:r>
      <w:r w:rsidRPr="002847F7">
        <w:rPr>
          <w:color w:val="00B050"/>
          <w:lang w:val="ru-RU"/>
        </w:rPr>
        <w:t xml:space="preserve"> (много </w:t>
      </w:r>
      <w:r w:rsidRPr="002847F7">
        <w:rPr>
          <w:color w:val="00B050"/>
          <w:lang w:val="ru-RU"/>
        </w:rPr>
        <w:t>признаков относительно объектов)</w:t>
      </w:r>
      <w:bookmarkStart w:id="0" w:name="_GoBack"/>
      <w:bookmarkEnd w:id="0"/>
    </w:p>
    <w:p w:rsidR="00334587" w:rsidRPr="006676B1" w:rsidRDefault="002847F7">
      <w:pPr>
        <w:rPr>
          <w:lang w:val="ru-RU"/>
        </w:rPr>
      </w:pPr>
      <w:r>
        <w:rPr>
          <w:b/>
        </w:rPr>
        <w:lastRenderedPageBreak/>
        <w:t>D</w:t>
      </w:r>
      <w:r w:rsidRPr="006676B1">
        <w:rPr>
          <w:b/>
          <w:lang w:val="ru-RU"/>
        </w:rPr>
        <w:t xml:space="preserve">) </w:t>
      </w:r>
      <w:r w:rsidRPr="006676B1">
        <w:rPr>
          <w:lang w:val="ru-RU"/>
        </w:rPr>
        <w:t xml:space="preserve">Исключительно для задач </w:t>
      </w:r>
      <w:proofErr w:type="spellStart"/>
      <w:r w:rsidRPr="006676B1">
        <w:rPr>
          <w:lang w:val="ru-RU"/>
        </w:rPr>
        <w:t>многоклассовой</w:t>
      </w:r>
      <w:proofErr w:type="spellEnd"/>
      <w:r w:rsidRPr="006676B1">
        <w:rPr>
          <w:lang w:val="ru-RU"/>
        </w:rPr>
        <w:t xml:space="preserve"> классификации</w:t>
      </w:r>
    </w:p>
    <w:p w:rsidR="00334587" w:rsidRPr="006676B1" w:rsidRDefault="00334587">
      <w:pPr>
        <w:rPr>
          <w:lang w:val="ru-RU"/>
        </w:rPr>
      </w:pPr>
    </w:p>
    <w:sectPr w:rsidR="00334587" w:rsidRPr="00667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47F7"/>
    <w:rsid w:val="0029639D"/>
    <w:rsid w:val="00326F90"/>
    <w:rsid w:val="00334587"/>
    <w:rsid w:val="0048284E"/>
    <w:rsid w:val="006676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5E413F"/>
  <w14:defaultImageDpi w14:val="300"/>
  <w15:docId w15:val="{95D09068-E2B2-4296-9B83-A705F93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955CF-AA16-47E2-B217-14E035F2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Абилев Нурмухамед</cp:lastModifiedBy>
  <cp:revision>2</cp:revision>
  <dcterms:created xsi:type="dcterms:W3CDTF">2013-12-23T23:15:00Z</dcterms:created>
  <dcterms:modified xsi:type="dcterms:W3CDTF">2025-10-05T12:37:00Z</dcterms:modified>
  <cp:category/>
</cp:coreProperties>
</file>