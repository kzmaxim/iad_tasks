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Продвинутые методы машинного обучения</w:t>
      </w:r>
    </w:p>
    <w:p>
      <w:pPr>
        <w:pStyle w:val="Heading1"/>
        <w:jc w:val="center"/>
      </w:pPr>
      <w:r>
        <w:t>Регуляризация и отбор признаков</w:t>
      </w:r>
    </w:p>
    <w:p/>
    <w:p>
      <w:pPr>
        <w:pStyle w:val="Heading2"/>
      </w:pPr>
      <w:r>
        <w:t>Содержание лекции</w:t>
      </w:r>
    </w:p>
    <w:p>
      <w:r>
        <w:t>1. Проблема переобучения и Bias-Variance Tradeoff</w:t>
      </w:r>
    </w:p>
    <w:p>
      <w:r>
        <w:t>2. Методы регуляризации: Ridge, Lasso, Elastic Net</w:t>
      </w:r>
    </w:p>
    <w:p>
      <w:r>
        <w:t>3. Отбор признаков: Filter, Wrapper, Embedded методы</w:t>
      </w:r>
    </w:p>
    <w:p>
      <w:r>
        <w:t>4. Настройка гиперпараметров</w:t>
      </w:r>
    </w:p>
    <w:p>
      <w:r>
        <w:t>5. Практические рекомендации</w:t>
      </w:r>
    </w:p>
    <w:p/>
    <w:p>
      <w:pPr>
        <w:pStyle w:val="Heading2"/>
      </w:pPr>
      <w:r>
        <w:t>Введение</w:t>
      </w:r>
    </w:p>
    <w:p>
      <w:r>
        <w:rPr>
          <w:b/>
        </w:rPr>
        <w:t>Регуляризация</w:t>
      </w:r>
      <w:r>
        <w:t xml:space="preserve"> - это набор методов предотвращения переобучения путем добавления "штрафа" </w:t>
      </w:r>
      <w:r>
        <w:t xml:space="preserve">за сложность модели. В реальных задачах машинного обучения данные часто содержат шум, </w:t>
      </w:r>
      <w:r>
        <w:t>избыточные признаки и мультиколлинеарность, что приводит к нестабильным и неточным моделям.</w:t>
      </w:r>
    </w:p>
    <w:p>
      <w:r>
        <w:t>Основные проблемы, решаемые регуляризацией:</w:t>
      </w:r>
    </w:p>
    <w:p>
      <w:pPr>
        <w:pStyle w:val="ListBullet"/>
      </w:pPr>
      <w:r>
        <w:t>• Переобучение при высокой размерности данных</w:t>
      </w:r>
    </w:p>
    <w:p>
      <w:pPr>
        <w:pStyle w:val="ListBullet"/>
      </w:pPr>
      <w:r>
        <w:t>• Нестабильность коэффициентов при мультиколлинеарности</w:t>
      </w:r>
    </w:p>
    <w:p>
      <w:pPr>
        <w:pStyle w:val="ListBullet"/>
      </w:pPr>
      <w:r>
        <w:t>• Плохая обобщающая способность модели</w:t>
      </w:r>
    </w:p>
    <w:p>
      <w:pPr>
        <w:pStyle w:val="ListBullet"/>
      </w:pPr>
      <w:r>
        <w:t>• Сложность интерпретации из-за избыточных признаков</w:t>
      </w:r>
    </w:p>
    <w:p/>
    <w:p>
      <w:pPr>
        <w:pStyle w:val="Heading2"/>
      </w:pPr>
      <w:r>
        <w:t>1. Проблема переобучения</w:t>
      </w:r>
    </w:p>
    <w:p>
      <w:r>
        <w:t xml:space="preserve">Переобучение возникает, когда модель слишком хорошо "запоминает" обучающие данные, </w:t>
      </w:r>
    </w:p>
    <w:p>
      <w:r>
        <w:t>но плохо обобщает на новые данные.</w:t>
      </w:r>
    </w:p>
    <w:p/>
    <w:p>
      <w:pPr>
        <w:pStyle w:val="Heading3"/>
      </w:pPr>
      <w:r>
        <w:t>Bias-Variance Tradeoff</w:t>
      </w:r>
    </w:p>
    <w:p>
      <w:r>
        <w:t>Ключевая концепция в машинном обучении:</w:t>
      </w:r>
    </w:p>
    <w:p>
      <w:pPr>
        <w:pStyle w:val="ListBullet"/>
      </w:pPr>
      <w:r>
        <w:t>• Bias (смещение): ошибка из-за упрощения модели</w:t>
      </w:r>
    </w:p>
    <w:p>
      <w:pPr>
        <w:pStyle w:val="ListBullet"/>
      </w:pPr>
      <w:r>
        <w:t>• Variance (разброс): чувствительность к изменениям в данных</w:t>
      </w:r>
    </w:p>
    <w:p>
      <w:pPr>
        <w:pStyle w:val="ListBullet"/>
      </w:pPr>
      <w:r>
        <w:t>• Оптимальная модель: минимизирует общую ошибку (bias + variance)</w:t>
      </w:r>
    </w:p>
    <w:p/>
    <w:p>
      <w:pPr>
        <w:pStyle w:val="Heading4"/>
      </w:pPr>
      <w:r>
        <w:t>Демонстрация переобучения:</w:t>
      </w:r>
    </w:p>
    <w:p>
      <w:pPr>
        <w:pStyle w:val="Code"/>
      </w:pPr>
      <w:r>
        <w:t># Создание данных с переобучением</w:t>
        <w:br/>
        <w:t>from sklearn.datasets import make_regression</w:t>
        <w:br/>
        <w:t>from sklearn.linear_model import LinearRegression</w:t>
        <w:br/>
        <w:t>from sklearn.model_selection import train_test_split</w:t>
        <w:br/>
        <w:br/>
        <w:t># Много признаков, мало данных - рецепт переобучения</w:t>
        <w:br/>
        <w:t>X, y = make_regression(n_samples=100, n_features=80, noise=0.1)</w:t>
        <w:br/>
        <w:t>X_train, X_test, y_train, y_test = train_test_split(X, y, test_size=0.3)</w:t>
        <w:br/>
        <w:br/>
        <w:t># Базовая модель</w:t>
        <w:br/>
        <w:t>model = LinearRegression()</w:t>
        <w:br/>
        <w:t>model.fit(X_train, y_train)</w:t>
        <w:br/>
        <w:br/>
        <w:t>train_score = model.score(X_train, y_train)  # Очень высокий</w:t>
        <w:br/>
        <w:t>test_score = model.score(X_test, y_test)    # Низкий</w:t>
        <w:br/>
        <w:t>print(f"Переобучение: {train_score - test_score:.3f}")</w:t>
      </w:r>
    </w:p>
    <w:p/>
    <w:p>
      <w:pPr>
        <w:pStyle w:val="Heading2"/>
      </w:pPr>
      <w:r>
        <w:t>2. Ridge регрессия (L2 регуляризация)</w:t>
      </w:r>
    </w:p>
    <w:p>
      <w:r>
        <w:rPr>
          <w:b/>
        </w:rPr>
        <w:t>Ridge</w:t>
      </w:r>
      <w:r>
        <w:t xml:space="preserve"> добавляет штраф за большие коэффициенты, "сжимая" их к нулю. </w:t>
      </w:r>
      <w:r>
        <w:t>Это предотвращает переобучение и повышает стабильность модели.</w:t>
      </w:r>
    </w:p>
    <w:p/>
    <w:p>
      <w:r>
        <w:t>Ключевые особенности Ridge:</w:t>
      </w:r>
    </w:p>
    <w:p>
      <w:pPr>
        <w:pStyle w:val="ListBullet"/>
      </w:pPr>
      <w:r>
        <w:t>• Сжимает коэффициенты, но не обнуляет их полностью</w:t>
      </w:r>
    </w:p>
    <w:p>
      <w:pPr>
        <w:pStyle w:val="ListBullet"/>
      </w:pPr>
      <w:r>
        <w:t>• Эффективно при мультиколлинеарности</w:t>
      </w:r>
    </w:p>
    <w:p>
      <w:pPr>
        <w:pStyle w:val="ListBullet"/>
      </w:pPr>
      <w:r>
        <w:t>• Параметр α (alpha) контролирует силу регуляризации</w:t>
      </w:r>
    </w:p>
    <w:p>
      <w:pPr>
        <w:pStyle w:val="ListBullet"/>
      </w:pPr>
      <w:r>
        <w:t>• Требует стандартизации признаков</w:t>
      </w:r>
    </w:p>
    <w:p/>
    <w:p>
      <w:pPr>
        <w:pStyle w:val="Heading4"/>
      </w:pPr>
      <w:r>
        <w:t>Практический пример Ridge:</w:t>
      </w:r>
    </w:p>
    <w:p>
      <w:pPr>
        <w:pStyle w:val="Code"/>
      </w:pPr>
      <w:r>
        <w:t>from sklearn.linear_model import Ridge</w:t>
        <w:br/>
        <w:t>from sklearn.preprocessing import StandardScaler</w:t>
        <w:br/>
        <w:t>from sklearn.model_selection import validation_curve</w:t>
        <w:br/>
        <w:t>import numpy as np</w:t>
        <w:br/>
        <w:br/>
        <w:t># Стандартизация обязательна!</w:t>
        <w:br/>
        <w:t>scaler = StandardScaler()</w:t>
        <w:br/>
        <w:t>X_scaled = scaler.fit_transform(X_train)</w:t>
        <w:br/>
        <w:br/>
        <w:t># Поиск оптимального alpha</w:t>
        <w:br/>
        <w:t>alphas = np.logspace(-4, 4, 20)</w:t>
        <w:br/>
        <w:t>train_scores, test_scores = validation_curve(</w:t>
        <w:br/>
        <w:t xml:space="preserve">    Ridge(), X_scaled, y_train, param_name="alpha",</w:t>
        <w:br/>
        <w:t xml:space="preserve">    param_range=alphas, cv=5)</w:t>
        <w:br/>
        <w:br/>
        <w:t># Выбираем лучший alpha</w:t>
        <w:br/>
        <w:t>best_alpha = alphas[np.argmax(test_scores.mean(axis=1))]</w:t>
        <w:br/>
        <w:br/>
        <w:t># Финальная модель</w:t>
        <w:br/>
        <w:t>ridge_model = Ridge(alpha=best_alpha)</w:t>
        <w:br/>
        <w:t>ridge_model.fit(X_scaled, y_train)</w:t>
        <w:br/>
        <w:br/>
        <w:t>print(f"Ridge Test R²: {ridge_model.score(X_test_scaled, y_test):.3f}")</w:t>
      </w:r>
    </w:p>
    <w:p/>
    <w:p>
      <w:pPr>
        <w:pStyle w:val="Heading2"/>
      </w:pPr>
      <w:r>
        <w:t>3. Lasso регрессия (L1 регуляризация)</w:t>
      </w:r>
    </w:p>
    <w:p>
      <w:r>
        <w:rPr>
          <w:b/>
        </w:rPr>
        <w:t>Lasso</w:t>
      </w:r>
      <w:r>
        <w:t xml:space="preserve"> не только сжимает коэффициенты, но и может полностью их обнулять, </w:t>
      </w:r>
      <w:r>
        <w:t>автоматически выполняя отбор наиболее важных признаков.</w:t>
      </w:r>
    </w:p>
    <w:p/>
    <w:p>
      <w:r>
        <w:t>Преимущества Lasso:</w:t>
      </w:r>
    </w:p>
    <w:p>
      <w:pPr>
        <w:pStyle w:val="ListBullet"/>
      </w:pPr>
      <w:r>
        <w:t>• Автоматический отбор признаков</w:t>
      </w:r>
    </w:p>
    <w:p>
      <w:pPr>
        <w:pStyle w:val="ListBullet"/>
      </w:pPr>
      <w:r>
        <w:t>• Создает разреженные модели</w:t>
      </w:r>
    </w:p>
    <w:p>
      <w:pPr>
        <w:pStyle w:val="ListBullet"/>
      </w:pPr>
      <w:r>
        <w:t>• Повышает интерпретируемость</w:t>
      </w:r>
    </w:p>
    <w:p>
      <w:pPr>
        <w:pStyle w:val="ListBullet"/>
      </w:pPr>
      <w:r>
        <w:t>• Эффективно при избыточных признаках</w:t>
      </w:r>
    </w:p>
    <w:p/>
    <w:p>
      <w:pPr>
        <w:pStyle w:val="Heading4"/>
      </w:pPr>
      <w:r>
        <w:t>Практический пример Lasso:</w:t>
      </w:r>
    </w:p>
    <w:p>
      <w:pPr>
        <w:pStyle w:val="Code"/>
      </w:pPr>
      <w:r>
        <w:t>from sklearn.linear_model import Lasso</w:t>
        <w:br/>
        <w:br/>
        <w:t># Lasso с поиском оптимального alpha</w:t>
        <w:br/>
        <w:t>alphas_lasso = np.logspace(-4, 1, 20)  # Меньшие alpha</w:t>
        <w:br/>
        <w:br/>
        <w:t>best_lasso = None</w:t>
        <w:br/>
        <w:t>best_score = -np.inf</w:t>
        <w:br/>
        <w:br/>
        <w:t>for alpha in alphas_lasso:</w:t>
        <w:br/>
        <w:t xml:space="preserve">    model = Lasso(alpha=alpha, max_iter=5000)</w:t>
        <w:br/>
        <w:t xml:space="preserve">    model.fit(X_scaled, y_train)</w:t>
        <w:br/>
        <w:t xml:space="preserve">    score = model.score(X_test_scaled, y_test)</w:t>
        <w:br/>
        <w:t xml:space="preserve">    if score &gt; best_score:</w:t>
        <w:br/>
        <w:t xml:space="preserve">        best_score = score</w:t>
        <w:br/>
        <w:t xml:space="preserve">        best_lasso = model</w:t>
        <w:br/>
        <w:br/>
        <w:t># Анализ отбора признаков</w:t>
        <w:br/>
        <w:t>selected_features = np.sum(np.abs(best_lasso.coef_) &gt; 1e-6)</w:t>
        <w:br/>
        <w:t>total_features = len(best_lasso.coef_)</w:t>
        <w:br/>
        <w:br/>
        <w:t>print(f"Отобрано: {selected_features}/{total_features} признаков")</w:t>
        <w:br/>
        <w:t>print(f"Lasso Test R²: {best_score:.3f}")</w:t>
      </w:r>
    </w:p>
    <w:p/>
    <w:p>
      <w:pPr>
        <w:pStyle w:val="Heading2"/>
      </w:pPr>
      <w:r>
        <w:t>4. Elastic Net - лучшее из двух миров</w:t>
      </w:r>
    </w:p>
    <w:p>
      <w:r>
        <w:rPr>
          <w:b/>
        </w:rPr>
        <w:t>Elastic Net</w:t>
      </w:r>
      <w:r>
        <w:t xml:space="preserve"> комбинирует преимущества Ridge и Lasso, позволяя одновременно </w:t>
      </w:r>
      <w:r>
        <w:t>сжимать коэффициенты и выполнять отбор признаков.</w:t>
      </w:r>
    </w:p>
    <w:p/>
    <w:p>
      <w:r>
        <w:t>Параметры Elastic Net:</w:t>
      </w:r>
    </w:p>
    <w:p>
      <w:pPr>
        <w:pStyle w:val="ListBullet"/>
      </w:pPr>
      <w:r>
        <w:t>• α (alpha): общая сила регуляризации</w:t>
      </w:r>
    </w:p>
    <w:p>
      <w:pPr>
        <w:pStyle w:val="ListBullet"/>
      </w:pPr>
      <w:r>
        <w:t>• l1_ratio: баланс между L1 и L2 (0=Ridge, 1=Lasso)</w:t>
      </w:r>
    </w:p>
    <w:p>
      <w:pPr>
        <w:pStyle w:val="ListBullet"/>
      </w:pPr>
      <w:r>
        <w:t>• Оптимален для высокоразмерных данных</w:t>
      </w:r>
    </w:p>
    <w:p/>
    <w:p>
      <w:pPr>
        <w:pStyle w:val="Heading4"/>
      </w:pPr>
      <w:r>
        <w:t>Практический пример Elastic Net:</w:t>
      </w:r>
    </w:p>
    <w:p>
      <w:pPr>
        <w:pStyle w:val="Code"/>
      </w:pPr>
      <w:r>
        <w:t>from sklearn.linear_model import ElasticNet</w:t>
        <w:br/>
        <w:t>from sklearn.model_selection import GridSearchCV</w:t>
        <w:br/>
        <w:br/>
        <w:t># Сетка параметров</w:t>
        <w:br/>
        <w:t>param_grid = {</w:t>
        <w:br/>
        <w:t xml:space="preserve">    "alpha": np.logspace(-4, 1, 10),</w:t>
        <w:br/>
        <w:t xml:space="preserve">    "l1_ratio": [0.1, 0.3, 0.5, 0.7, 0.9]</w:t>
        <w:br/>
        <w:t>}</w:t>
        <w:br/>
        <w:br/>
        <w:t># Grid Search с кросс-валидацией</w:t>
        <w:br/>
        <w:t>elastic_net = ElasticNet(max_iter=5000)</w:t>
        <w:br/>
        <w:t>grid_search = GridSearchCV(</w:t>
        <w:br/>
        <w:t xml:space="preserve">    elastic_net, param_grid, cv=5, scoring="r2")</w:t>
        <w:br/>
        <w:br/>
        <w:t>grid_search.fit(X_scaled, y_train)</w:t>
        <w:br/>
        <w:br/>
        <w:t># Лучшая модель</w:t>
        <w:br/>
        <w:t>best_en = grid_search.best_estimator_</w:t>
        <w:br/>
        <w:t>test_score = best_en.score(X_test_scaled, y_test)</w:t>
        <w:br/>
        <w:br/>
        <w:t>print(f"Лучшие параметры: {grid_search.best_params_}")</w:t>
        <w:br/>
        <w:t>print(f"Elastic Net Test R²: {test_score:.3f}")</w:t>
      </w:r>
    </w:p>
    <w:p/>
    <w:p>
      <w:pPr>
        <w:pStyle w:val="Heading2"/>
      </w:pPr>
      <w:r>
        <w:t>5. Методы отбора признаков</w:t>
      </w:r>
    </w:p>
    <w:p>
      <w:r>
        <w:rPr>
          <w:b/>
        </w:rPr>
        <w:t>Отбор признаков</w:t>
      </w:r>
      <w:r>
        <w:t xml:space="preserve"> - это процесс выявления наиболее информативных характеристик данных. </w:t>
      </w:r>
      <w:r>
        <w:t>Правильный отбор улучшает качество модели и снижает вычислительные затраты.</w:t>
      </w:r>
    </w:p>
    <w:p/>
    <w:p>
      <w:pPr>
        <w:pStyle w:val="Heading3"/>
      </w:pPr>
      <w:r>
        <w:t>Типы методов отбора признаков:</w:t>
      </w:r>
    </w:p>
    <w:p/>
    <w:p>
      <w:r>
        <w:rPr>
          <w:b/>
        </w:rPr>
        <w:t>1. Filter методы</w:t>
      </w:r>
      <w:r>
        <w:t xml:space="preserve"> - статистические тесты, не зависящие от модели:</w:t>
      </w:r>
    </w:p>
    <w:p>
      <w:pPr>
        <w:pStyle w:val="ListBullet"/>
      </w:pPr>
      <w:r>
        <w:t>• SelectKBest с F-тестом</w:t>
      </w:r>
    </w:p>
    <w:p>
      <w:pPr>
        <w:pStyle w:val="ListBullet"/>
      </w:pPr>
      <w:r>
        <w:t>• Взаимная информация (Mutual Information)</w:t>
      </w:r>
    </w:p>
    <w:p>
      <w:pPr>
        <w:pStyle w:val="ListBullet"/>
      </w:pPr>
      <w:r>
        <w:t>• Корреляционный анализ</w:t>
      </w:r>
    </w:p>
    <w:p/>
    <w:p>
      <w:r>
        <w:rPr>
          <w:b/>
        </w:rPr>
        <w:t>2. Wrapper методы</w:t>
      </w:r>
      <w:r>
        <w:t xml:space="preserve"> - используют конкретную модель для оценки:</w:t>
      </w:r>
    </w:p>
    <w:p>
      <w:pPr>
        <w:pStyle w:val="ListBullet"/>
      </w:pPr>
      <w:r>
        <w:t>• Recursive Feature Elimination (RFE)</w:t>
      </w:r>
    </w:p>
    <w:p>
      <w:pPr>
        <w:pStyle w:val="ListBullet"/>
      </w:pPr>
      <w:r>
        <w:t>• Forward/Backward Selection</w:t>
      </w:r>
    </w:p>
    <w:p/>
    <w:p>
      <w:r>
        <w:rPr>
          <w:b/>
        </w:rPr>
        <w:t>3. Embedded методы</w:t>
      </w:r>
      <w:r>
        <w:t xml:space="preserve"> - встроенные в алгоритм обучения:</w:t>
      </w:r>
    </w:p>
    <w:p>
      <w:pPr>
        <w:pStyle w:val="ListBullet"/>
      </w:pPr>
      <w:r>
        <w:t>• Lasso регуляризация</w:t>
      </w:r>
    </w:p>
    <w:p>
      <w:pPr>
        <w:pStyle w:val="ListBullet"/>
      </w:pPr>
      <w:r>
        <w:t>• Random Forest feature importance</w:t>
      </w:r>
    </w:p>
    <w:p>
      <w:pPr>
        <w:pStyle w:val="ListBullet"/>
      </w:pPr>
      <w:r>
        <w:t>• Gradient Boosting feature importance</w:t>
      </w:r>
    </w:p>
    <w:p/>
    <w:p>
      <w:pPr>
        <w:pStyle w:val="Heading4"/>
      </w:pPr>
      <w:r>
        <w:t>Практические примеры отбора признаков:</w:t>
      </w:r>
    </w:p>
    <w:p>
      <w:pPr>
        <w:pStyle w:val="Code"/>
      </w:pPr>
      <w:r>
        <w:t>from sklearn.feature_selection import SelectKBest, f_regression, RFE</w:t>
        <w:br/>
        <w:t>from sklearn.ensemble import RandomForestRegressor</w:t>
        <w:br/>
        <w:br/>
        <w:t># 1. Filter: SelectKBest</w:t>
        <w:br/>
        <w:t>selector = SelectKBest(score_func=f_regression, k=20)</w:t>
        <w:br/>
        <w:t>X_selected = selector.fit_transform(X_scaled, y_train)</w:t>
        <w:br/>
        <w:br/>
        <w:t># 2. Wrapper: RFE</w:t>
        <w:br/>
        <w:t>rfe = RFE(LinearRegression(), n_features_to_select=20)</w:t>
        <w:br/>
        <w:t>X_rfe = rfe.fit_transform(X_scaled, y_train)</w:t>
        <w:br/>
        <w:br/>
        <w:t># 3. Embedded: Random Forest</w:t>
        <w:br/>
        <w:t>rf = RandomForestRegressor(n_estimators=100, random_state=42)</w:t>
        <w:br/>
        <w:t>rf.fit(X_scaled, y_train)</w:t>
        <w:br/>
        <w:br/>
        <w:t># Важность признаков</w:t>
        <w:br/>
        <w:t>importances = rf.feature_importances_</w:t>
        <w:br/>
        <w:t>top_features = np.argsort(importances)[::-1][:20]</w:t>
        <w:br/>
        <w:t>X_rf_selected = X_scaled[:, top_features]</w:t>
        <w:br/>
        <w:br/>
        <w:t>print(f"SelectKBest: {X_selected.shape[1]} признаков")</w:t>
        <w:br/>
        <w:t>print(f"RFE: {X_rfe.shape[1]} признаков")</w:t>
        <w:br/>
        <w:t>print(f"Random Forest: {X_rf_selected.shape[1]} признаков")</w:t>
      </w:r>
    </w:p>
    <w:p/>
    <w:p>
      <w:pPr>
        <w:pStyle w:val="Heading2"/>
      </w:pPr>
      <w:r>
        <w:t>6. Настройка гиперпараметров</w:t>
      </w:r>
    </w:p>
    <w:p>
      <w:r>
        <w:rPr>
          <w:b/>
        </w:rPr>
        <w:t>Правильная настройка гиперпараметров</w:t>
      </w:r>
      <w:r>
        <w:t xml:space="preserve"> критически важна для эффективности регуляризации. </w:t>
      </w:r>
      <w:r>
        <w:t>Основные стратегии поиска: Grid Search и Random Search.</w:t>
      </w:r>
    </w:p>
    <w:p/>
    <w:p>
      <w:pPr>
        <w:pStyle w:val="Heading3"/>
      </w:pPr>
      <w:r>
        <w:t>Стратегии поиска гиперпараметров:</w:t>
      </w:r>
    </w:p>
    <w:p/>
    <w:p>
      <w:r>
        <w:rPr>
          <w:b/>
        </w:rPr>
        <w:t>Grid Search</w:t>
      </w:r>
      <w:r>
        <w:t xml:space="preserve"> - исчерпывающий поиск по заданной сетке:</w:t>
      </w:r>
    </w:p>
    <w:p>
      <w:pPr>
        <w:pStyle w:val="ListBullet"/>
      </w:pPr>
      <w:r>
        <w:t>• Гарантирует нахождение оптимума в заданной области</w:t>
      </w:r>
    </w:p>
    <w:p>
      <w:pPr>
        <w:pStyle w:val="ListBullet"/>
      </w:pPr>
      <w:r>
        <w:t>• Может быть медленным при большом количестве параметров</w:t>
      </w:r>
    </w:p>
    <w:p>
      <w:pPr>
        <w:pStyle w:val="ListBullet"/>
      </w:pPr>
      <w:r>
        <w:t>• Подходит для небольших сеток параметров</w:t>
      </w:r>
    </w:p>
    <w:p/>
    <w:p>
      <w:r>
        <w:rPr>
          <w:b/>
        </w:rPr>
        <w:t>Random Search</w:t>
      </w:r>
      <w:r>
        <w:t xml:space="preserve"> - случайный поиск в пространстве параметров:</w:t>
      </w:r>
    </w:p>
    <w:p>
      <w:pPr>
        <w:pStyle w:val="ListBullet"/>
      </w:pPr>
      <w:r>
        <w:t>• Эффективнее Grid Search при многих параметрах</w:t>
      </w:r>
    </w:p>
    <w:p>
      <w:pPr>
        <w:pStyle w:val="ListBullet"/>
      </w:pPr>
      <w:r>
        <w:t>• Может пропустить оптимум, но находит хорошие решения</w:t>
      </w:r>
    </w:p>
    <w:p>
      <w:pPr>
        <w:pStyle w:val="ListBullet"/>
      </w:pPr>
      <w:r>
        <w:t>• Рекомендуется для начального исследования</w:t>
      </w:r>
    </w:p>
    <w:p/>
    <w:p>
      <w:pPr>
        <w:pStyle w:val="Heading4"/>
      </w:pPr>
      <w:r>
        <w:t>Сравнение стратегий поиска:</w:t>
      </w:r>
    </w:p>
    <w:p>
      <w:pPr>
        <w:pStyle w:val="Code"/>
      </w:pPr>
      <w:r>
        <w:t>from sklearn.model_selection import RandomizedSearchCV</w:t>
        <w:br/>
        <w:t>from scipy.stats import loguniform</w:t>
        <w:br/>
        <w:t>import time</w:t>
        <w:br/>
        <w:br/>
        <w:t># Grid Search</w:t>
        <w:br/>
        <w:t>param_grid = {</w:t>
        <w:br/>
        <w:t xml:space="preserve">    "alpha": np.logspace(-4, 2, 10),</w:t>
        <w:br/>
        <w:t xml:space="preserve">    "l1_ratio": np.linspace(0.1, 0.9, 5)</w:t>
        <w:br/>
        <w:t>}</w:t>
        <w:br/>
        <w:br/>
        <w:t>start = time.time()</w:t>
        <w:br/>
        <w:t>grid_search = GridSearchCV(</w:t>
        <w:br/>
        <w:t xml:space="preserve">    ElasticNet(), param_grid, cv=5, n_jobs=-1)</w:t>
        <w:br/>
        <w:t>grid_search.fit(X_scaled, y_train)</w:t>
        <w:br/>
        <w:t>grid_time = time.time() - start</w:t>
        <w:br/>
        <w:br/>
        <w:t># Random Search</w:t>
        <w:br/>
        <w:t>param_dist = {</w:t>
        <w:br/>
        <w:t xml:space="preserve">    "alpha": loguniform(1e-4, 100),</w:t>
        <w:br/>
        <w:t xml:space="preserve">    "l1_ratio": np.linspace(0.1, 0.9, 100)</w:t>
        <w:br/>
        <w:t>}</w:t>
        <w:br/>
        <w:br/>
        <w:t>start = time.time()</w:t>
        <w:br/>
        <w:t>random_search = RandomizedSearchCV(</w:t>
        <w:br/>
        <w:t xml:space="preserve">    ElasticNet(), param_dist, n_iter=50, cv=5, n_jobs=-1)</w:t>
        <w:br/>
        <w:t>random_search.fit(X_scaled, y_train)</w:t>
        <w:br/>
        <w:t>random_time = time.time() - start</w:t>
        <w:br/>
        <w:br/>
        <w:t>print(f"Grid Search: {grid_time:.1f}s, Score: {grid_search.best_score_:.3f}")</w:t>
        <w:br/>
        <w:t>print(f"Random Search: {random_time:.1f}s, Score: {random_search.best_score_:.3f}")</w:t>
      </w:r>
    </w:p>
    <w:p/>
    <w:p>
      <w:pPr>
        <w:pStyle w:val="Heading2"/>
      </w:pPr>
      <w:r>
        <w:t>7. Практические рекомендации</w:t>
      </w:r>
    </w:p>
    <w:p>
      <w:pPr>
        <w:pStyle w:val="Heading3"/>
      </w:pPr>
      <w:r>
        <w:t>Когда использовать каждый метод:</w:t>
      </w:r>
    </w:p>
    <w:p/>
    <w:p>
      <w:r>
        <w:rPr>
          <w:b/>
        </w:rPr>
        <w:t>Ridge регрессия:</w:t>
      </w:r>
    </w:p>
    <w:p>
      <w:pPr>
        <w:pStyle w:val="ListBullet"/>
      </w:pPr>
      <w:r>
        <w:t>• Много коррелированных признаков</w:t>
      </w:r>
    </w:p>
    <w:p>
      <w:pPr>
        <w:pStyle w:val="ListBullet"/>
      </w:pPr>
      <w:r>
        <w:t>• Нужны все признаки в модели</w:t>
      </w:r>
    </w:p>
    <w:p>
      <w:pPr>
        <w:pStyle w:val="ListBullet"/>
      </w:pPr>
      <w:r>
        <w:t>• Стабильность важнее интерпретируемости</w:t>
      </w:r>
    </w:p>
    <w:p/>
    <w:p>
      <w:r>
        <w:rPr>
          <w:b/>
        </w:rPr>
        <w:t>Lasso регрессия:</w:t>
      </w:r>
    </w:p>
    <w:p>
      <w:pPr>
        <w:pStyle w:val="ListBullet"/>
      </w:pPr>
      <w:r>
        <w:t>• Много избыточных признаков</w:t>
      </w:r>
    </w:p>
    <w:p>
      <w:pPr>
        <w:pStyle w:val="ListBullet"/>
      </w:pPr>
      <w:r>
        <w:t>• Нужна простая интерпретируемая модель</w:t>
      </w:r>
    </w:p>
    <w:p>
      <w:pPr>
        <w:pStyle w:val="ListBullet"/>
      </w:pPr>
      <w:r>
        <w:t>• Автоматический отбор признаков</w:t>
      </w:r>
    </w:p>
    <w:p/>
    <w:p>
      <w:r>
        <w:rPr>
          <w:b/>
        </w:rPr>
        <w:t>Elastic Net:</w:t>
      </w:r>
    </w:p>
    <w:p>
      <w:pPr>
        <w:pStyle w:val="ListBullet"/>
      </w:pPr>
      <w:r>
        <w:t>• Высокоразмерные данные (p &gt;&gt; n)</w:t>
      </w:r>
    </w:p>
    <w:p>
      <w:pPr>
        <w:pStyle w:val="ListBullet"/>
      </w:pPr>
      <w:r>
        <w:t>• Группы коррелированных признаков</w:t>
      </w:r>
    </w:p>
    <w:p>
      <w:pPr>
        <w:pStyle w:val="ListBullet"/>
      </w:pPr>
      <w:r>
        <w:t>• Баланс между отбором и стабильностью</w:t>
      </w:r>
    </w:p>
    <w:p/>
    <w:p>
      <w:pPr>
        <w:pStyle w:val="Heading3"/>
      </w:pPr>
      <w:r>
        <w:t>Пошаговый алгоритм применения регуляризации:</w:t>
      </w:r>
    </w:p>
    <w:p>
      <w:pPr>
        <w:pStyle w:val="ListNumber"/>
      </w:pPr>
      <w:r>
        <w:t>1. Проанализируйте данные:</w:t>
      </w:r>
    </w:p>
    <w:p>
      <w:r>
        <w:t xml:space="preserve">   • Соотношение объектов к признакам (n vs p)</w:t>
      </w:r>
    </w:p>
    <w:p>
      <w:r>
        <w:t xml:space="preserve">   • Наличие мультиколлинеарности</w:t>
      </w:r>
    </w:p>
    <w:p>
      <w:r>
        <w:t xml:space="preserve">   • Количество потенциально избыточных признаков</w:t>
      </w:r>
    </w:p>
    <w:p>
      <w:pPr>
        <w:pStyle w:val="ListNumber"/>
      </w:pPr>
      <w:r>
        <w:t>2. Подготовьте данные:</w:t>
      </w:r>
    </w:p>
    <w:p>
      <w:r>
        <w:t xml:space="preserve">   • Обязательная стандартизация признаков</w:t>
      </w:r>
    </w:p>
    <w:p>
      <w:r>
        <w:t xml:space="preserve">   • Обработка пропущенных значений</w:t>
      </w:r>
    </w:p>
    <w:p>
      <w:r>
        <w:t xml:space="preserve">   • Разделение на train/validation/test</w:t>
      </w:r>
    </w:p>
    <w:p>
      <w:pPr>
        <w:pStyle w:val="ListNumber"/>
      </w:pPr>
      <w:r>
        <w:t>3. Выберите метод регуляризации:</w:t>
      </w:r>
    </w:p>
    <w:p>
      <w:r>
        <w:t xml:space="preserve">   • Ridge: если нужны все признаки</w:t>
      </w:r>
    </w:p>
    <w:p>
      <w:r>
        <w:t xml:space="preserve">   • Lasso: если нужен отбор признаков</w:t>
      </w:r>
    </w:p>
    <w:p>
      <w:r>
        <w:t xml:space="preserve">   • Elastic Net: универсальный выбор</w:t>
      </w:r>
    </w:p>
    <w:p>
      <w:pPr>
        <w:pStyle w:val="ListNumber"/>
      </w:pPr>
      <w:r>
        <w:t>4. Настройте гиперпараметры:</w:t>
      </w:r>
    </w:p>
    <w:p>
      <w:r>
        <w:t xml:space="preserve">   • Используйте кросс-валидацию</w:t>
      </w:r>
    </w:p>
    <w:p>
      <w:r>
        <w:t xml:space="preserve">   • Начните с Random Search</w:t>
      </w:r>
    </w:p>
    <w:p>
      <w:r>
        <w:t xml:space="preserve">   • Уточните Grid Search в перспективной области</w:t>
      </w:r>
    </w:p>
    <w:p>
      <w:pPr>
        <w:pStyle w:val="ListNumber"/>
      </w:pPr>
      <w:r>
        <w:t>5. Оцените результаты:</w:t>
      </w:r>
    </w:p>
    <w:p>
      <w:r>
        <w:t xml:space="preserve">   • Качество на независимом тестовом наборе</w:t>
      </w:r>
    </w:p>
    <w:p>
      <w:r>
        <w:t xml:space="preserve">   • Стабильность коэффициентов</w:t>
      </w:r>
    </w:p>
    <w:p>
      <w:r>
        <w:t xml:space="preserve">   • Интерпретируемость модели</w:t>
      </w:r>
    </w:p>
    <w:p/>
    <w:p>
      <w:pPr>
        <w:pStyle w:val="Heading3"/>
      </w:pPr>
      <w:r>
        <w:t>Частые ошибки и как их избежать:</w:t>
      </w:r>
    </w:p>
    <w:p/>
    <w:p>
      <w:pPr>
        <w:pStyle w:val="ListBullet"/>
      </w:pPr>
      <w:r>
        <w:t>❌ Забывают стандартизировать признаки</w:t>
      </w:r>
    </w:p>
    <w:p>
      <w:r>
        <w:t xml:space="preserve">   ✅ Всегда применяйте StandardScaler перед регуляризацией</w:t>
      </w:r>
    </w:p>
    <w:p/>
    <w:p>
      <w:pPr>
        <w:pStyle w:val="ListBullet"/>
      </w:pPr>
      <w:r>
        <w:t>❌ Настраивают параметры на тестовом наборе</w:t>
      </w:r>
    </w:p>
    <w:p>
      <w:r>
        <w:t xml:space="preserve">   ✅ Используйте кросс-валидацию на обучающем наборе</w:t>
      </w:r>
    </w:p>
    <w:p/>
    <w:p>
      <w:pPr>
        <w:pStyle w:val="ListBullet"/>
      </w:pPr>
      <w:r>
        <w:t>❌ Используют слишком широкий диапазон α</w:t>
      </w:r>
    </w:p>
    <w:p>
      <w:r>
        <w:t xml:space="preserve">   ✅ Начните с логарифмической шкалы от 1e-4 до 100</w:t>
      </w:r>
    </w:p>
    <w:p/>
    <w:p>
      <w:pPr>
        <w:pStyle w:val="ListBullet"/>
      </w:pPr>
      <w:r>
        <w:t>❌ Игнорируют интерпретируемость результатов</w:t>
      </w:r>
    </w:p>
    <w:p>
      <w:r>
        <w:t xml:space="preserve">   ✅ Анализируйте коэффициенты и отобранные признаки</w:t>
      </w:r>
    </w:p>
    <w:p/>
    <w:p>
      <w:pPr>
        <w:pStyle w:val="Heading2"/>
      </w:pPr>
      <w:r>
        <w:t>Заключение</w:t>
      </w:r>
    </w:p>
    <w:p>
      <w:r>
        <w:rPr>
          <w:b/>
        </w:rPr>
        <w:t>Регуляризация</w:t>
      </w:r>
      <w:r>
        <w:t xml:space="preserve"> - это мощный инструмент современного машинного обучения, </w:t>
      </w:r>
      <w:r>
        <w:t xml:space="preserve">который помогает создавать стабильные и обобщающие модели. </w:t>
      </w:r>
      <w:r>
        <w:t xml:space="preserve">Правильное применение методов регуляризации требует понимания </w:t>
      </w:r>
      <w:r>
        <w:t>специфики данных и задачи, но результат того стоит.</w:t>
      </w:r>
    </w:p>
    <w:p/>
    <w:p>
      <w:r>
        <w:rPr>
          <w:b/>
        </w:rPr>
        <w:t>Ключевые принципы:</w:t>
      </w:r>
    </w:p>
    <w:p>
      <w:pPr>
        <w:pStyle w:val="ListBullet"/>
      </w:pPr>
      <w:r>
        <w:t>• Регуляризация предотвращает переобучение</w:t>
      </w:r>
    </w:p>
    <w:p>
      <w:pPr>
        <w:pStyle w:val="ListBullet"/>
      </w:pPr>
      <w:r>
        <w:t>• Выбор метода зависит от специфики задачи</w:t>
      </w:r>
    </w:p>
    <w:p>
      <w:pPr>
        <w:pStyle w:val="ListBullet"/>
      </w:pPr>
      <w:r>
        <w:t>• Кросс-валидация обязательна для настройки</w:t>
      </w:r>
    </w:p>
    <w:p>
      <w:pPr>
        <w:pStyle w:val="ListBullet"/>
      </w:pPr>
      <w:r>
        <w:t>• Стандартизация данных критически важна</w:t>
      </w:r>
    </w:p>
    <w:p>
      <w:pPr>
        <w:pStyle w:val="ListBullet"/>
      </w:pPr>
      <w:r>
        <w:t>• Интерпретируемость не менее важна качества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">
    <w:name w:val="Code"/>
    <w:pPr>
      <w:spacing w:after="120"/>
      <w:ind w:left="720"/>
    </w:pPr>
    <w:rPr>
      <w:rFonts w:ascii="Courier New" w:hAnsi="Courier New"/>
      <w:color w:val="000080"/>
      <w:sz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